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after="157" w:line="259" w:lineRule="auto"/>
        <w:ind w:left="4070" w:firstLine="0"/>
      </w:pPr>
      <w:r>
        <w:drawing>
          <wp:inline distT="0" distB="0" distL="0" distR="0">
            <wp:extent cx="1334135" cy="1290320"/>
            <wp:effectExtent l="0" t="0" r="0" b="5080"/>
            <wp:docPr id="2" name="Picture 2" descr="A close-up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76963" name="Picture 2" descr="A close-up of a pers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5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084" cy="13400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AutoShap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</wp:inline>
            </w:drawing>
          </mc:Choice>
          <mc:Fallback>
            <w:pict>
              <v:rect id="AutoShape 9" o:spid="_x0000_i1025" style="width:24pt;height:24pt" coordsize="21600,21600" filled="f" stroked="f"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>
      <w:pPr>
        <w:spacing w:after="0" w:line="259" w:lineRule="auto"/>
        <w:ind w:left="0" w:firstLine="0"/>
        <w:jc w:val="center"/>
        <w:rPr>
          <w:rFonts w:hint="default"/>
          <w:lang w:val="en-US"/>
        </w:rPr>
      </w:pPr>
      <w:r>
        <w:rPr>
          <w:rFonts w:hint="default"/>
          <w:b/>
          <w:sz w:val="39"/>
          <w:lang w:val="en-US"/>
        </w:rPr>
        <w:t>Sumalatha.N</w:t>
      </w:r>
    </w:p>
    <w:p>
      <w:pPr>
        <w:spacing w:after="93" w:line="305" w:lineRule="auto"/>
        <w:ind w:left="2956" w:right="845" w:hanging="2172"/>
        <w:rPr>
          <w:sz w:val="31"/>
        </w:rPr>
      </w:pPr>
      <w:r>
        <w:rPr>
          <w:sz w:val="31"/>
        </w:rPr>
        <w:t>Senior Functional Consultant (</w:t>
      </w:r>
      <w:r>
        <w:rPr>
          <w:rFonts w:hint="default"/>
          <w:sz w:val="31"/>
          <w:lang w:val="en-US"/>
        </w:rPr>
        <w:t>13.6</w:t>
      </w:r>
      <w:r>
        <w:rPr>
          <w:sz w:val="31"/>
        </w:rPr>
        <w:t xml:space="preserve"> Years of Navision/Business Central Professional experience)</w:t>
      </w:r>
    </w:p>
    <w:p>
      <w:pPr>
        <w:spacing w:after="93" w:line="305" w:lineRule="auto"/>
        <w:ind w:left="4354" w:right="845" w:hanging="1655" w:leftChars="1227" w:hangingChars="534"/>
        <w:rPr>
          <w:rFonts w:hint="default"/>
          <w:lang w:val="en-US"/>
        </w:rPr>
      </w:pPr>
      <w:r>
        <w:rPr>
          <w:sz w:val="31"/>
        </w:rPr>
        <w:t xml:space="preserve"> </w:t>
      </w:r>
      <w:r>
        <mc:AlternateContent>
          <mc:Choice Requires="wpg">
            <w:drawing>
              <wp:inline distT="0" distB="0" distL="0" distR="0">
                <wp:extent cx="118110" cy="94615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18434" cy="95226"/>
                          <a:chOff x="0" y="0"/>
                          <a:chExt cx="118434" cy="95226"/>
                        </a:xfrm>
                      </wpg:grpSpPr>
                      <wps:wsp xmlns:wps="http://schemas.microsoft.com/office/word/2010/wordprocessingShape">
                        <wps:cNvPr id="14" name="Shape 14"/>
                        <wps:cNvSpPr/>
                        <wps:spPr>
                          <a:xfrm>
                            <a:off x="5404" y="0"/>
                            <a:ext cx="107109" cy="5743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7435" w="107109" stroke="1">
                                <a:moveTo>
                                  <a:pt x="1962" y="56"/>
                                </a:moveTo>
                                <a:lnTo>
                                  <a:pt x="105591" y="56"/>
                                </a:lnTo>
                                <a:cubicBezTo>
                                  <a:pt x="106097" y="0"/>
                                  <a:pt x="106603" y="0"/>
                                  <a:pt x="107109" y="56"/>
                                </a:cubicBezTo>
                                <a:lnTo>
                                  <a:pt x="53480" y="57435"/>
                                </a:lnTo>
                                <a:lnTo>
                                  <a:pt x="0" y="373"/>
                                </a:lnTo>
                                <a:cubicBezTo>
                                  <a:pt x="641" y="172"/>
                                  <a:pt x="1294" y="67"/>
                                  <a:pt x="1962" y="56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5" name="Shape 15"/>
                        <wps:cNvSpPr/>
                        <wps:spPr>
                          <a:xfrm>
                            <a:off x="0" y="6004"/>
                            <a:ext cx="23391" cy="8922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89222" w="23391" stroke="1">
                                <a:moveTo>
                                  <a:pt x="259" y="0"/>
                                </a:moveTo>
                                <a:lnTo>
                                  <a:pt x="23391" y="24715"/>
                                </a:lnTo>
                                <a:lnTo>
                                  <a:pt x="23391" y="58553"/>
                                </a:lnTo>
                                <a:lnTo>
                                  <a:pt x="7328" y="75621"/>
                                </a:lnTo>
                                <a:lnTo>
                                  <a:pt x="7328" y="81291"/>
                                </a:lnTo>
                                <a:lnTo>
                                  <a:pt x="12473" y="81291"/>
                                </a:lnTo>
                                <a:lnTo>
                                  <a:pt x="23391" y="69689"/>
                                </a:lnTo>
                                <a:lnTo>
                                  <a:pt x="23391" y="89222"/>
                                </a:lnTo>
                                <a:lnTo>
                                  <a:pt x="7402" y="89222"/>
                                </a:lnTo>
                                <a:cubicBezTo>
                                  <a:pt x="5358" y="89222"/>
                                  <a:pt x="3613" y="88448"/>
                                  <a:pt x="2168" y="86899"/>
                                </a:cubicBezTo>
                                <a:cubicBezTo>
                                  <a:pt x="723" y="85350"/>
                                  <a:pt x="0" y="83481"/>
                                  <a:pt x="0" y="81291"/>
                                </a:cubicBezTo>
                                <a:lnTo>
                                  <a:pt x="0" y="1983"/>
                                </a:lnTo>
                                <a:cubicBezTo>
                                  <a:pt x="8" y="1310"/>
                                  <a:pt x="94" y="649"/>
                                  <a:pt x="259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6" name="Shape 16"/>
                        <wps:cNvSpPr/>
                        <wps:spPr>
                          <a:xfrm>
                            <a:off x="23391" y="30230"/>
                            <a:ext cx="71486" cy="6499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64996" w="71486" stroke="1">
                                <a:moveTo>
                                  <a:pt x="71486" y="0"/>
                                </a:moveTo>
                                <a:lnTo>
                                  <a:pt x="71486" y="34347"/>
                                </a:lnTo>
                                <a:lnTo>
                                  <a:pt x="60623" y="22804"/>
                                </a:lnTo>
                                <a:lnTo>
                                  <a:pt x="55405" y="28395"/>
                                </a:lnTo>
                                <a:lnTo>
                                  <a:pt x="71486" y="45483"/>
                                </a:lnTo>
                                <a:lnTo>
                                  <a:pt x="71486" y="64996"/>
                                </a:lnTo>
                                <a:lnTo>
                                  <a:pt x="0" y="64996"/>
                                </a:lnTo>
                                <a:lnTo>
                                  <a:pt x="0" y="45464"/>
                                </a:lnTo>
                                <a:lnTo>
                                  <a:pt x="16063" y="28395"/>
                                </a:lnTo>
                                <a:lnTo>
                                  <a:pt x="10844" y="22804"/>
                                </a:lnTo>
                                <a:lnTo>
                                  <a:pt x="0" y="34327"/>
                                </a:lnTo>
                                <a:lnTo>
                                  <a:pt x="0" y="490"/>
                                </a:lnTo>
                                <a:lnTo>
                                  <a:pt x="30275" y="32837"/>
                                </a:lnTo>
                                <a:cubicBezTo>
                                  <a:pt x="31718" y="34374"/>
                                  <a:pt x="33458" y="35143"/>
                                  <a:pt x="35493" y="35143"/>
                                </a:cubicBezTo>
                                <a:cubicBezTo>
                                  <a:pt x="37529" y="35143"/>
                                  <a:pt x="39268" y="34374"/>
                                  <a:pt x="40711" y="32837"/>
                                </a:cubicBezTo>
                                <a:lnTo>
                                  <a:pt x="71486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7" name="Shape 17"/>
                        <wps:cNvSpPr/>
                        <wps:spPr>
                          <a:xfrm>
                            <a:off x="94877" y="5568"/>
                            <a:ext cx="23557" cy="8965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89658" w="23557" stroke="1">
                                <a:moveTo>
                                  <a:pt x="23113" y="0"/>
                                </a:moveTo>
                                <a:cubicBezTo>
                                  <a:pt x="23379" y="781"/>
                                  <a:pt x="23527" y="1588"/>
                                  <a:pt x="23557" y="2419"/>
                                </a:cubicBezTo>
                                <a:lnTo>
                                  <a:pt x="23557" y="81727"/>
                                </a:lnTo>
                                <a:cubicBezTo>
                                  <a:pt x="23557" y="83917"/>
                                  <a:pt x="22834" y="85787"/>
                                  <a:pt x="21389" y="87335"/>
                                </a:cubicBezTo>
                                <a:cubicBezTo>
                                  <a:pt x="19944" y="88884"/>
                                  <a:pt x="18199" y="89658"/>
                                  <a:pt x="16155" y="89658"/>
                                </a:cubicBezTo>
                                <a:lnTo>
                                  <a:pt x="0" y="89658"/>
                                </a:lnTo>
                                <a:lnTo>
                                  <a:pt x="0" y="70145"/>
                                </a:lnTo>
                                <a:lnTo>
                                  <a:pt x="10900" y="81727"/>
                                </a:lnTo>
                                <a:lnTo>
                                  <a:pt x="16081" y="81727"/>
                                </a:lnTo>
                                <a:lnTo>
                                  <a:pt x="16044" y="76057"/>
                                </a:lnTo>
                                <a:lnTo>
                                  <a:pt x="0" y="59009"/>
                                </a:lnTo>
                                <a:lnTo>
                                  <a:pt x="0" y="24662"/>
                                </a:lnTo>
                                <a:lnTo>
                                  <a:pt x="2311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26" style="width:9.3pt;height:7.45pt" coordsize="118434,95226">
                <o:lock v:ext="edit" aspectratio="f"/>
                <v:shape id="Shape 14" o:spid="_x0000_s1027" style="width:107109;height:57435;left:5404;position:absolute" coordsize="107109,57435" o:spt="100" adj="-11796480,,5400" path="m1962,56l105591,56c106097,,106603,,107109,56l53480,57435,,373c641,172,1294,67,1962,56xe" filled="t" fillcolor="black" stroked="f">
                  <v:stroke joinstyle="miter"/>
                  <o:lock v:ext="edit" aspectratio="f"/>
                </v:shape>
                <v:shape id="Shape 15" o:spid="_x0000_s1028" style="width:23391;height:89222;position:absolute;top:6004" coordsize="23391,89222" o:spt="100" adj="-11796480,,5400" path="m259,l23391,24715,23391,58553,7328,75621,7328,81291,12473,81291,23391,69689,23391,89222,7402,89222c5358,89222,3613,88448,2168,86899c723,85350,,83481,,81291l,1983c8,1310,94,649,259,xe" filled="t" fillcolor="black" stroked="f">
                  <v:stroke joinstyle="miter"/>
                  <o:lock v:ext="edit" aspectratio="f"/>
                </v:shape>
                <v:shape id="Shape 16" o:spid="_x0000_s1029" style="width:71486;height:64996;left:23391;position:absolute;top:30230" coordsize="71486,64996" o:spt="100" adj="-11796480,,5400" path="m71486,l71486,34347,60623,22804,55405,28395,71486,45483,71486,64996,,64996,,45464,16063,28395,10844,22804,,34327,,490,30275,32837c31718,34374,33458,35143,35493,35143c37529,35143,39268,34374,40711,32837l71486,xe" filled="t" fillcolor="black" stroked="f">
                  <v:stroke joinstyle="miter"/>
                  <o:lock v:ext="edit" aspectratio="f"/>
                </v:shape>
                <v:shape id="Shape 17" o:spid="_x0000_s1030" style="width:23557;height:89658;left:94877;position:absolute;top:5568" coordsize="23557,89658" o:spt="100" adj="-11796480,,5400" path="m23113,c23379,781,23527,1588,23557,2419l23557,81727c23557,83917,22834,85787,21389,87335c19944,88884,18199,89658,16155,89658l,89658,,70145,10900,81727,16081,81727,16044,76057,,59009,,24662,23113,x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hint="default"/>
          <w:lang w:val="en-US"/>
        </w:rPr>
        <w:t>sumalathan16</w:t>
      </w:r>
      <w:r>
        <w:t>@gmail.com</w:t>
      </w:r>
      <w:r>
        <w:tab/>
      </w:r>
      <w:r>
        <mc:AlternateContent>
          <mc:Choice Requires="wpg">
            <w:drawing>
              <wp:inline distT="0" distB="0" distL="0" distR="0">
                <wp:extent cx="135890" cy="123825"/>
                <wp:effectExtent l="0" t="0" r="0" b="0"/>
                <wp:docPr id="2771" name="Group 277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5984" cy="124277"/>
                          <a:chOff x="0" y="0"/>
                          <a:chExt cx="135984" cy="124277"/>
                        </a:xfrm>
                      </wpg:grpSpPr>
                      <wps:wsp xmlns:wps="http://schemas.microsoft.com/office/word/2010/wordprocessingShape">
                        <wps:cNvPr id="19" name="Shape 19"/>
                        <wps:cNvSpPr/>
                        <wps:spPr>
                          <a:xfrm>
                            <a:off x="0" y="0"/>
                            <a:ext cx="135984" cy="12427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4277" w="135984" stroke="1">
                                <a:moveTo>
                                  <a:pt x="25532" y="115"/>
                                </a:moveTo>
                                <a:cubicBezTo>
                                  <a:pt x="26738" y="231"/>
                                  <a:pt x="27856" y="585"/>
                                  <a:pt x="28887" y="1179"/>
                                </a:cubicBezTo>
                                <a:cubicBezTo>
                                  <a:pt x="29919" y="1773"/>
                                  <a:pt x="30760" y="2547"/>
                                  <a:pt x="31411" y="3501"/>
                                </a:cubicBezTo>
                                <a:lnTo>
                                  <a:pt x="49890" y="29075"/>
                                </a:lnTo>
                                <a:cubicBezTo>
                                  <a:pt x="50624" y="30000"/>
                                  <a:pt x="50624" y="30926"/>
                                  <a:pt x="49890" y="31851"/>
                                </a:cubicBezTo>
                                <a:lnTo>
                                  <a:pt x="37716" y="45508"/>
                                </a:lnTo>
                                <a:cubicBezTo>
                                  <a:pt x="41995" y="55742"/>
                                  <a:pt x="48419" y="64625"/>
                                  <a:pt x="56988" y="72155"/>
                                </a:cubicBezTo>
                                <a:cubicBezTo>
                                  <a:pt x="65367" y="80088"/>
                                  <a:pt x="75148" y="85997"/>
                                  <a:pt x="86332" y="89884"/>
                                </a:cubicBezTo>
                                <a:lnTo>
                                  <a:pt x="101282" y="78780"/>
                                </a:lnTo>
                                <a:cubicBezTo>
                                  <a:pt x="102287" y="78135"/>
                                  <a:pt x="103291" y="78135"/>
                                  <a:pt x="104296" y="78780"/>
                                </a:cubicBezTo>
                                <a:lnTo>
                                  <a:pt x="132054" y="95472"/>
                                </a:lnTo>
                                <a:cubicBezTo>
                                  <a:pt x="133122" y="96072"/>
                                  <a:pt x="133991" y="96862"/>
                                  <a:pt x="134659" y="97844"/>
                                </a:cubicBezTo>
                                <a:cubicBezTo>
                                  <a:pt x="135328" y="98826"/>
                                  <a:pt x="135727" y="99895"/>
                                  <a:pt x="135856" y="101052"/>
                                </a:cubicBezTo>
                                <a:cubicBezTo>
                                  <a:pt x="135984" y="102209"/>
                                  <a:pt x="135829" y="103332"/>
                                  <a:pt x="135391" y="104421"/>
                                </a:cubicBezTo>
                                <a:cubicBezTo>
                                  <a:pt x="134952" y="105510"/>
                                  <a:pt x="134276" y="106450"/>
                                  <a:pt x="133362" y="107242"/>
                                </a:cubicBezTo>
                                <a:lnTo>
                                  <a:pt x="120356" y="119233"/>
                                </a:lnTo>
                                <a:cubicBezTo>
                                  <a:pt x="116317" y="122958"/>
                                  <a:pt x="111519" y="124277"/>
                                  <a:pt x="105961" y="123193"/>
                                </a:cubicBezTo>
                                <a:cubicBezTo>
                                  <a:pt x="79877" y="118165"/>
                                  <a:pt x="57208" y="107062"/>
                                  <a:pt x="37954" y="89884"/>
                                </a:cubicBezTo>
                                <a:cubicBezTo>
                                  <a:pt x="19104" y="72512"/>
                                  <a:pt x="6851" y="51749"/>
                                  <a:pt x="1195" y="27595"/>
                                </a:cubicBezTo>
                                <a:cubicBezTo>
                                  <a:pt x="0" y="22449"/>
                                  <a:pt x="1454" y="18070"/>
                                  <a:pt x="5557" y="14456"/>
                                </a:cubicBezTo>
                                <a:lnTo>
                                  <a:pt x="19039" y="2317"/>
                                </a:lnTo>
                                <a:cubicBezTo>
                                  <a:pt x="19884" y="1506"/>
                                  <a:pt x="20877" y="908"/>
                                  <a:pt x="22016" y="521"/>
                                </a:cubicBezTo>
                                <a:cubicBezTo>
                                  <a:pt x="23154" y="135"/>
                                  <a:pt x="24327" y="0"/>
                                  <a:pt x="25532" y="115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31" style="width:10.7pt;height:9.75pt" coordsize="135984,124277">
                <o:lock v:ext="edit" aspectratio="f"/>
                <v:shape id="Shape 19" o:spid="_x0000_s1032" style="width:135984;height:124277;position:absolute" coordsize="135984,124277" o:spt="100" adj="-11796480,,5400" path="m25532,115c26738,231,27856,585,28887,1179c29919,1773,30760,2547,31411,3501l49890,29075c50624,30000,50624,30926,49890,31851l37716,45508c41995,55742,48419,64625,56988,72155c65367,80088,75148,85997,86332,89884l101282,78780c102287,78135,103291,78135,104296,78780l132054,95472c133122,96072,133991,96862,134659,97844c135328,98826,135727,99895,135856,101052c135984,102209,135829,103332,135391,104421c134952,105510,134276,106450,133362,107242l120356,119233c116317,122958,111519,124277,105961,123193c79877,118165,57208,107062,37954,89884c19104,72512,6851,51749,1195,27595c,22449,1454,18070,5557,14456l19039,2317c19884,1506,20877,908,22016,521c23154,135,24327,,25532,115x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  <w:r>
        <w:t xml:space="preserve"> </w:t>
      </w:r>
      <w:r>
        <w:rPr>
          <w:rFonts w:hint="default"/>
          <w:lang w:val="en-US"/>
        </w:rPr>
        <w:t>8861249925</w:t>
      </w:r>
    </w:p>
    <w:p>
      <w:pPr>
        <w:tabs>
          <w:tab w:val="center" w:pos="4418"/>
          <w:tab w:val="center" w:pos="9122"/>
        </w:tabs>
        <w:spacing w:after="146"/>
        <w:ind w:left="0" w:firstLine="0"/>
        <w:rPr>
          <w:rFonts w:hint="default"/>
          <w:lang w:val="en-US"/>
        </w:rPr>
      </w:pP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2540</wp:posOffset>
                </wp:positionV>
                <wp:extent cx="382905" cy="389890"/>
                <wp:effectExtent l="0" t="0" r="0" b="0"/>
                <wp:wrapNone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2742" cy="389647"/>
                          <a:chOff x="0" y="0"/>
                          <a:chExt cx="382742" cy="389647"/>
                        </a:xfrm>
                      </wpg:grpSpPr>
                      <wps:wsp xmlns:wps="http://schemas.microsoft.com/office/word/2010/wordprocessingShape">
                        <wps:cNvPr id="21" name="Shape 21"/>
                        <wps:cNvSpPr/>
                        <wps:spPr>
                          <a:xfrm>
                            <a:off x="0" y="0"/>
                            <a:ext cx="45682" cy="12790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7908" w="45682" stroke="1">
                                <a:moveTo>
                                  <a:pt x="45682" y="0"/>
                                </a:moveTo>
                                <a:lnTo>
                                  <a:pt x="45682" y="29312"/>
                                </a:lnTo>
                                <a:lnTo>
                                  <a:pt x="33570" y="33996"/>
                                </a:lnTo>
                                <a:cubicBezTo>
                                  <a:pt x="30470" y="36890"/>
                                  <a:pt x="28551" y="40887"/>
                                  <a:pt x="28551" y="45301"/>
                                </a:cubicBezTo>
                                <a:cubicBezTo>
                                  <a:pt x="28551" y="49714"/>
                                  <a:pt x="30469" y="53711"/>
                                  <a:pt x="33569" y="56605"/>
                                </a:cubicBezTo>
                                <a:lnTo>
                                  <a:pt x="45682" y="61289"/>
                                </a:lnTo>
                                <a:lnTo>
                                  <a:pt x="45682" y="127908"/>
                                </a:lnTo>
                                <a:lnTo>
                                  <a:pt x="43540" y="126992"/>
                                </a:lnTo>
                                <a:cubicBezTo>
                                  <a:pt x="41767" y="125097"/>
                                  <a:pt x="0" y="80244"/>
                                  <a:pt x="0" y="42636"/>
                                </a:cubicBezTo>
                                <a:cubicBezTo>
                                  <a:pt x="0" y="25009"/>
                                  <a:pt x="11531" y="9840"/>
                                  <a:pt x="27920" y="3357"/>
                                </a:cubicBezTo>
                                <a:lnTo>
                                  <a:pt x="4568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2" name="Shape 22"/>
                        <wps:cNvSpPr/>
                        <wps:spPr>
                          <a:xfrm>
                            <a:off x="45682" y="0"/>
                            <a:ext cx="45682" cy="12790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27908" w="45682" stroke="1">
                                <a:moveTo>
                                  <a:pt x="0" y="0"/>
                                </a:moveTo>
                                <a:cubicBezTo>
                                  <a:pt x="25182" y="0"/>
                                  <a:pt x="45682" y="19133"/>
                                  <a:pt x="45682" y="42636"/>
                                </a:cubicBezTo>
                                <a:cubicBezTo>
                                  <a:pt x="45682" y="79445"/>
                                  <a:pt x="3914" y="125068"/>
                                  <a:pt x="2141" y="126992"/>
                                </a:cubicBezTo>
                                <a:cubicBezTo>
                                  <a:pt x="1596" y="127575"/>
                                  <a:pt x="882" y="127855"/>
                                  <a:pt x="0" y="127908"/>
                                </a:cubicBezTo>
                                <a:lnTo>
                                  <a:pt x="0" y="127908"/>
                                </a:lnTo>
                                <a:lnTo>
                                  <a:pt x="0" y="61289"/>
                                </a:lnTo>
                                <a:lnTo>
                                  <a:pt x="0" y="61289"/>
                                </a:lnTo>
                                <a:cubicBezTo>
                                  <a:pt x="9456" y="61289"/>
                                  <a:pt x="17131" y="54129"/>
                                  <a:pt x="17131" y="45301"/>
                                </a:cubicBezTo>
                                <a:cubicBezTo>
                                  <a:pt x="17131" y="36475"/>
                                  <a:pt x="9459" y="29312"/>
                                  <a:pt x="0" y="29312"/>
                                </a:cubicBezTo>
                                <a:lnTo>
                                  <a:pt x="0" y="29312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4" name="Shape 34"/>
                        <wps:cNvSpPr/>
                        <wps:spPr>
                          <a:xfrm>
                            <a:off x="279324" y="271213"/>
                            <a:ext cx="7931" cy="118433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18433" w="7931" stroke="1">
                                <a:moveTo>
                                  <a:pt x="3965" y="0"/>
                                </a:moveTo>
                                <a:cubicBezTo>
                                  <a:pt x="5060" y="0"/>
                                  <a:pt x="5995" y="361"/>
                                  <a:pt x="6769" y="1084"/>
                                </a:cubicBezTo>
                                <a:cubicBezTo>
                                  <a:pt x="7544" y="1806"/>
                                  <a:pt x="7931" y="2679"/>
                                  <a:pt x="7931" y="3701"/>
                                </a:cubicBezTo>
                                <a:lnTo>
                                  <a:pt x="7931" y="114733"/>
                                </a:lnTo>
                                <a:cubicBezTo>
                                  <a:pt x="7931" y="115755"/>
                                  <a:pt x="7544" y="116627"/>
                                  <a:pt x="6769" y="117349"/>
                                </a:cubicBezTo>
                                <a:cubicBezTo>
                                  <a:pt x="5995" y="118072"/>
                                  <a:pt x="5060" y="118433"/>
                                  <a:pt x="3965" y="118433"/>
                                </a:cubicBezTo>
                                <a:cubicBezTo>
                                  <a:pt x="2870" y="118433"/>
                                  <a:pt x="1936" y="118072"/>
                                  <a:pt x="1161" y="117349"/>
                                </a:cubicBezTo>
                                <a:cubicBezTo>
                                  <a:pt x="387" y="116627"/>
                                  <a:pt x="0" y="115755"/>
                                  <a:pt x="0" y="114733"/>
                                </a:cubicBezTo>
                                <a:lnTo>
                                  <a:pt x="0" y="3701"/>
                                </a:lnTo>
                                <a:cubicBezTo>
                                  <a:pt x="0" y="2679"/>
                                  <a:pt x="387" y="1806"/>
                                  <a:pt x="1161" y="1084"/>
                                </a:cubicBezTo>
                                <a:cubicBezTo>
                                  <a:pt x="1936" y="361"/>
                                  <a:pt x="2870" y="0"/>
                                  <a:pt x="396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5" name="Shape 35"/>
                        <wps:cNvSpPr/>
                        <wps:spPr>
                          <a:xfrm>
                            <a:off x="295503" y="271213"/>
                            <a:ext cx="87239" cy="7369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73690" w="87239" stroke="1">
                                <a:moveTo>
                                  <a:pt x="16655" y="0"/>
                                </a:moveTo>
                                <a:cubicBezTo>
                                  <a:pt x="23660" y="557"/>
                                  <a:pt x="30256" y="2395"/>
                                  <a:pt x="36442" y="5514"/>
                                </a:cubicBezTo>
                                <a:cubicBezTo>
                                  <a:pt x="42875" y="8695"/>
                                  <a:pt x="49722" y="10533"/>
                                  <a:pt x="56983" y="11029"/>
                                </a:cubicBezTo>
                                <a:cubicBezTo>
                                  <a:pt x="65414" y="11217"/>
                                  <a:pt x="73517" y="9786"/>
                                  <a:pt x="81291" y="6736"/>
                                </a:cubicBezTo>
                                <a:cubicBezTo>
                                  <a:pt x="82613" y="6024"/>
                                  <a:pt x="83935" y="6024"/>
                                  <a:pt x="85257" y="6736"/>
                                </a:cubicBezTo>
                                <a:cubicBezTo>
                                  <a:pt x="86554" y="7435"/>
                                  <a:pt x="87215" y="8484"/>
                                  <a:pt x="87239" y="9882"/>
                                </a:cubicBezTo>
                                <a:lnTo>
                                  <a:pt x="87239" y="65138"/>
                                </a:lnTo>
                                <a:cubicBezTo>
                                  <a:pt x="87234" y="66653"/>
                                  <a:pt x="86507" y="67751"/>
                                  <a:pt x="85058" y="68432"/>
                                </a:cubicBezTo>
                                <a:cubicBezTo>
                                  <a:pt x="76199" y="72000"/>
                                  <a:pt x="66947" y="73690"/>
                                  <a:pt x="57300" y="73503"/>
                                </a:cubicBezTo>
                                <a:cubicBezTo>
                                  <a:pt x="48899" y="73043"/>
                                  <a:pt x="40968" y="70995"/>
                                  <a:pt x="33508" y="67359"/>
                                </a:cubicBezTo>
                                <a:cubicBezTo>
                                  <a:pt x="28294" y="64746"/>
                                  <a:pt x="22742" y="63167"/>
                                  <a:pt x="16853" y="62622"/>
                                </a:cubicBezTo>
                                <a:cubicBezTo>
                                  <a:pt x="10868" y="62605"/>
                                  <a:pt x="5250" y="63938"/>
                                  <a:pt x="0" y="66619"/>
                                </a:cubicBezTo>
                                <a:lnTo>
                                  <a:pt x="0" y="3146"/>
                                </a:lnTo>
                                <a:cubicBezTo>
                                  <a:pt x="5326" y="1054"/>
                                  <a:pt x="10877" y="6"/>
                                  <a:pt x="1665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3" style="width:30.15pt;height:30.7pt;margin-top:0.2pt;margin-left:15.9pt;mso-height-relative:page;mso-width-relative:page;position:absolute;z-index:-251657216" coordsize="382742,389647">
                <o:lock v:ext="edit" aspectratio="f"/>
                <v:shape id="Shape 21" o:spid="_x0000_s1034" style="width:45682;height:127908;position:absolute" coordsize="45682,127908" o:spt="100" adj="-11796480,,5400" path="m45682,l45682,29312,33570,33996c30470,36890,28551,40887,28551,45301c28551,49714,30469,53711,33569,56605l45682,61289,45682,127908,43540,126992c41767,125097,,80244,,42636c,25009,11531,9840,27920,3357l45682,xe" filled="t" fillcolor="black" stroked="f">
                  <v:stroke joinstyle="miter"/>
                  <o:lock v:ext="edit" aspectratio="f"/>
                </v:shape>
                <v:shape id="Shape 22" o:spid="_x0000_s1035" style="width:45682;height:127908;left:45682;position:absolute" coordsize="45682,127908" o:spt="100" adj="-11796480,,5400" path="m,c25182,,45682,19133,45682,42636c45682,79445,3914,125068,2141,126992c1596,127575,882,127855,,127908l,127908,,61289,,61289c9456,61289,17131,54129,17131,45301c17131,36475,9459,29312,,29312l,29312,,,,xe" filled="t" fillcolor="black" stroked="f">
                  <v:stroke joinstyle="miter"/>
                  <o:lock v:ext="edit" aspectratio="f"/>
                </v:shape>
                <v:shape id="Shape 34" o:spid="_x0000_s1036" style="width:7931;height:118433;left:279324;position:absolute;top:271213" coordsize="7931,118433" o:spt="100" adj="-11796480,,5400" path="m3965,c5060,,5995,361,6769,1084c7544,1806,7931,2679,7931,3701l7931,114733c7931,115755,7544,116627,6769,117349c5995,118072,5060,118433,3965,118433c2870,118433,1936,118072,1161,117349c387,116627,,115755,,114733l,3701c,2679,387,1806,1161,1084c1936,361,2870,,3965,xe" filled="t" fillcolor="black" stroked="f">
                  <v:stroke joinstyle="miter"/>
                  <o:lock v:ext="edit" aspectratio="f"/>
                </v:shape>
                <v:shape id="Shape 35" o:spid="_x0000_s1037" style="width:87239;height:73690;left:295503;position:absolute;top:271213" coordsize="87239,73690" o:spt="100" adj="-11796480,,5400" path="m16655,c23660,557,30256,2395,36442,5514c42875,8695,49722,10533,56983,11029c65414,11217,73517,9786,81291,6736c82613,6024,83935,6024,85257,6736c86554,7435,87215,8484,87239,9882l87239,65138c87234,66653,86507,67751,85058,68432c76199,72000,66947,73690,57300,73503c48899,73043,40968,70995,33508,67359c28294,64746,22742,63167,16853,62622c10868,62605,5250,63938,,66619l,3146c5326,1054,10877,6,16655,xe" filled="t" fillcolor="black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tab/>
      </w:r>
      <w:r>
        <w:t>#</w:t>
      </w:r>
      <w:r>
        <w:rPr>
          <w:rFonts w:hint="default"/>
          <w:lang w:val="en-US"/>
        </w:rPr>
        <w:t>1491 12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cross Near MK store kalyana nagar T.Dasarahalli Bangalore-560057</w:t>
      </w:r>
      <w:r>
        <w:tab/>
      </w:r>
      <w:r>
        <mc:AlternateContent>
          <mc:Choice Requires="wpg">
            <w:drawing>
              <wp:inline distT="0" distB="0" distL="0" distR="0">
                <wp:extent cx="142240" cy="132715"/>
                <wp:effectExtent l="0" t="0" r="0" b="0"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2755" cy="133176"/>
                          <a:chOff x="0" y="0"/>
                          <a:chExt cx="142755" cy="133176"/>
                        </a:xfrm>
                      </wpg:grpSpPr>
                      <wps:wsp xmlns:wps="http://schemas.microsoft.com/office/word/2010/wordprocessingShape">
                        <wps:cNvPr id="24" name="Shape 24"/>
                        <wps:cNvSpPr/>
                        <wps:spPr>
                          <a:xfrm>
                            <a:off x="3059" y="44739"/>
                            <a:ext cx="136637" cy="853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85316" w="136637" stroke="1">
                                <a:moveTo>
                                  <a:pt x="0" y="0"/>
                                </a:moveTo>
                                <a:lnTo>
                                  <a:pt x="136637" y="0"/>
                                </a:lnTo>
                                <a:lnTo>
                                  <a:pt x="136637" y="80114"/>
                                </a:lnTo>
                                <a:cubicBezTo>
                                  <a:pt x="136637" y="82985"/>
                                  <a:pt x="134353" y="85316"/>
                                  <a:pt x="131538" y="85316"/>
                                </a:cubicBezTo>
                                <a:lnTo>
                                  <a:pt x="5098" y="85316"/>
                                </a:lnTo>
                                <a:cubicBezTo>
                                  <a:pt x="2284" y="85316"/>
                                  <a:pt x="0" y="82985"/>
                                  <a:pt x="0" y="8011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5" name="Shape 25"/>
                        <wps:cNvSpPr/>
                        <wps:spPr>
                          <a:xfrm>
                            <a:off x="35689" y="41617"/>
                            <a:ext cx="0" cy="9155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559" stroke="1">
                                <a:moveTo>
                                  <a:pt x="0" y="0"/>
                                </a:moveTo>
                                <a:lnTo>
                                  <a:pt x="0" y="91559"/>
                                </a:lnTo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6" name="Shape 26"/>
                        <wps:cNvSpPr/>
                        <wps:spPr>
                          <a:xfrm>
                            <a:off x="0" y="101963"/>
                            <a:ext cx="13867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138676" stroke="1">
                                <a:moveTo>
                                  <a:pt x="0" y="0"/>
                                </a:moveTo>
                                <a:lnTo>
                                  <a:pt x="138676" y="0"/>
                                </a:lnTo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7" name="Shape 27"/>
                        <wps:cNvSpPr/>
                        <wps:spPr>
                          <a:xfrm>
                            <a:off x="0" y="73871"/>
                            <a:ext cx="138676" cy="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w="138676" stroke="1">
                                <a:moveTo>
                                  <a:pt x="0" y="0"/>
                                </a:moveTo>
                                <a:lnTo>
                                  <a:pt x="138676" y="0"/>
                                </a:lnTo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8" name="Shape 28"/>
                        <wps:cNvSpPr/>
                        <wps:spPr>
                          <a:xfrm>
                            <a:off x="71377" y="41617"/>
                            <a:ext cx="0" cy="9155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559" stroke="1">
                                <a:moveTo>
                                  <a:pt x="0" y="0"/>
                                </a:moveTo>
                                <a:lnTo>
                                  <a:pt x="0" y="91559"/>
                                </a:lnTo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29" name="Shape 29"/>
                        <wps:cNvSpPr/>
                        <wps:spPr>
                          <a:xfrm>
                            <a:off x="107066" y="41617"/>
                            <a:ext cx="0" cy="91559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1559" stroke="1">
                                <a:moveTo>
                                  <a:pt x="0" y="0"/>
                                </a:moveTo>
                                <a:lnTo>
                                  <a:pt x="0" y="91559"/>
                                </a:lnTo>
                              </a:path>
                            </a:pathLst>
                          </a:custGeom>
                          <a:ln w="6118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0" name="Shape 30"/>
                        <wps:cNvSpPr/>
                        <wps:spPr>
                          <a:xfrm>
                            <a:off x="0" y="12485"/>
                            <a:ext cx="142754" cy="3329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3294" w="142754" stroke="1">
                                <a:moveTo>
                                  <a:pt x="8398" y="0"/>
                                </a:moveTo>
                                <a:lnTo>
                                  <a:pt x="24472" y="0"/>
                                </a:lnTo>
                                <a:lnTo>
                                  <a:pt x="24472" y="16647"/>
                                </a:lnTo>
                                <a:cubicBezTo>
                                  <a:pt x="24472" y="17796"/>
                                  <a:pt x="24870" y="18777"/>
                                  <a:pt x="25667" y="19590"/>
                                </a:cubicBezTo>
                                <a:cubicBezTo>
                                  <a:pt x="26463" y="20402"/>
                                  <a:pt x="27424" y="20809"/>
                                  <a:pt x="28551" y="20809"/>
                                </a:cubicBezTo>
                                <a:lnTo>
                                  <a:pt x="40787" y="20809"/>
                                </a:lnTo>
                                <a:cubicBezTo>
                                  <a:pt x="41913" y="20809"/>
                                  <a:pt x="42875" y="20402"/>
                                  <a:pt x="43671" y="19590"/>
                                </a:cubicBezTo>
                                <a:cubicBezTo>
                                  <a:pt x="44467" y="18777"/>
                                  <a:pt x="44865" y="17796"/>
                                  <a:pt x="44865" y="16647"/>
                                </a:cubicBezTo>
                                <a:lnTo>
                                  <a:pt x="44865" y="0"/>
                                </a:lnTo>
                                <a:lnTo>
                                  <a:pt x="97889" y="0"/>
                                </a:lnTo>
                                <a:lnTo>
                                  <a:pt x="97889" y="16647"/>
                                </a:lnTo>
                                <a:cubicBezTo>
                                  <a:pt x="97889" y="17796"/>
                                  <a:pt x="98287" y="18777"/>
                                  <a:pt x="99083" y="19590"/>
                                </a:cubicBezTo>
                                <a:cubicBezTo>
                                  <a:pt x="99880" y="20402"/>
                                  <a:pt x="100841" y="20809"/>
                                  <a:pt x="101967" y="20809"/>
                                </a:cubicBezTo>
                                <a:lnTo>
                                  <a:pt x="114203" y="20809"/>
                                </a:lnTo>
                                <a:cubicBezTo>
                                  <a:pt x="115330" y="20809"/>
                                  <a:pt x="116291" y="20402"/>
                                  <a:pt x="117088" y="19590"/>
                                </a:cubicBezTo>
                                <a:cubicBezTo>
                                  <a:pt x="117884" y="18777"/>
                                  <a:pt x="118282" y="17796"/>
                                  <a:pt x="118282" y="16647"/>
                                </a:cubicBezTo>
                                <a:lnTo>
                                  <a:pt x="118282" y="0"/>
                                </a:lnTo>
                                <a:lnTo>
                                  <a:pt x="134357" y="0"/>
                                </a:lnTo>
                                <a:cubicBezTo>
                                  <a:pt x="138994" y="0"/>
                                  <a:pt x="142754" y="3725"/>
                                  <a:pt x="142754" y="8324"/>
                                </a:cubicBezTo>
                                <a:lnTo>
                                  <a:pt x="142754" y="33294"/>
                                </a:lnTo>
                                <a:lnTo>
                                  <a:pt x="0" y="33294"/>
                                </a:lnTo>
                                <a:lnTo>
                                  <a:pt x="0" y="8323"/>
                                </a:lnTo>
                                <a:lnTo>
                                  <a:pt x="2460" y="2437"/>
                                </a:lnTo>
                                <a:cubicBezTo>
                                  <a:pt x="3980" y="931"/>
                                  <a:pt x="6079" y="0"/>
                                  <a:pt x="8398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1" name="Shape 31"/>
                        <wps:cNvSpPr/>
                        <wps:spPr>
                          <a:xfrm>
                            <a:off x="28551" y="0"/>
                            <a:ext cx="12236" cy="2913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9132" w="12236" stroke="1">
                                <a:moveTo>
                                  <a:pt x="4079" y="0"/>
                                </a:moveTo>
                                <a:lnTo>
                                  <a:pt x="8158" y="0"/>
                                </a:lnTo>
                                <a:cubicBezTo>
                                  <a:pt x="9284" y="0"/>
                                  <a:pt x="10245" y="406"/>
                                  <a:pt x="11042" y="1219"/>
                                </a:cubicBezTo>
                                <a:cubicBezTo>
                                  <a:pt x="11838" y="2032"/>
                                  <a:pt x="12236" y="3013"/>
                                  <a:pt x="12236" y="4162"/>
                                </a:cubicBezTo>
                                <a:lnTo>
                                  <a:pt x="12236" y="24971"/>
                                </a:lnTo>
                                <a:cubicBezTo>
                                  <a:pt x="12236" y="26120"/>
                                  <a:pt x="11838" y="27101"/>
                                  <a:pt x="11042" y="27913"/>
                                </a:cubicBezTo>
                                <a:cubicBezTo>
                                  <a:pt x="10245" y="28726"/>
                                  <a:pt x="9284" y="29132"/>
                                  <a:pt x="8158" y="29132"/>
                                </a:cubicBezTo>
                                <a:lnTo>
                                  <a:pt x="4079" y="29132"/>
                                </a:lnTo>
                                <a:cubicBezTo>
                                  <a:pt x="2953" y="29132"/>
                                  <a:pt x="1991" y="28726"/>
                                  <a:pt x="1195" y="27913"/>
                                </a:cubicBezTo>
                                <a:cubicBezTo>
                                  <a:pt x="398" y="27101"/>
                                  <a:pt x="0" y="26120"/>
                                  <a:pt x="0" y="24971"/>
                                </a:cubicBezTo>
                                <a:lnTo>
                                  <a:pt x="0" y="4162"/>
                                </a:lnTo>
                                <a:cubicBezTo>
                                  <a:pt x="0" y="3013"/>
                                  <a:pt x="398" y="2032"/>
                                  <a:pt x="1195" y="1219"/>
                                </a:cubicBezTo>
                                <a:cubicBezTo>
                                  <a:pt x="1991" y="406"/>
                                  <a:pt x="2953" y="0"/>
                                  <a:pt x="4079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2" name="Shape 32"/>
                        <wps:cNvSpPr/>
                        <wps:spPr>
                          <a:xfrm>
                            <a:off x="101968" y="0"/>
                            <a:ext cx="12236" cy="29132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29132" w="12236" stroke="1">
                                <a:moveTo>
                                  <a:pt x="4079" y="0"/>
                                </a:moveTo>
                                <a:lnTo>
                                  <a:pt x="8158" y="0"/>
                                </a:lnTo>
                                <a:cubicBezTo>
                                  <a:pt x="9284" y="0"/>
                                  <a:pt x="10245" y="406"/>
                                  <a:pt x="11042" y="1219"/>
                                </a:cubicBezTo>
                                <a:cubicBezTo>
                                  <a:pt x="11838" y="2032"/>
                                  <a:pt x="12236" y="3013"/>
                                  <a:pt x="12236" y="4162"/>
                                </a:cubicBezTo>
                                <a:lnTo>
                                  <a:pt x="12236" y="24971"/>
                                </a:lnTo>
                                <a:cubicBezTo>
                                  <a:pt x="12236" y="26120"/>
                                  <a:pt x="11838" y="27101"/>
                                  <a:pt x="11042" y="27913"/>
                                </a:cubicBezTo>
                                <a:cubicBezTo>
                                  <a:pt x="10245" y="28726"/>
                                  <a:pt x="9284" y="29132"/>
                                  <a:pt x="8158" y="29132"/>
                                </a:cubicBezTo>
                                <a:lnTo>
                                  <a:pt x="4079" y="29132"/>
                                </a:lnTo>
                                <a:cubicBezTo>
                                  <a:pt x="2953" y="29132"/>
                                  <a:pt x="1991" y="28726"/>
                                  <a:pt x="1195" y="27913"/>
                                </a:cubicBezTo>
                                <a:cubicBezTo>
                                  <a:pt x="398" y="27101"/>
                                  <a:pt x="0" y="26120"/>
                                  <a:pt x="0" y="24971"/>
                                </a:cubicBezTo>
                                <a:lnTo>
                                  <a:pt x="0" y="4162"/>
                                </a:lnTo>
                                <a:cubicBezTo>
                                  <a:pt x="0" y="3013"/>
                                  <a:pt x="398" y="2032"/>
                                  <a:pt x="1195" y="1219"/>
                                </a:cubicBezTo>
                                <a:cubicBezTo>
                                  <a:pt x="1991" y="406"/>
                                  <a:pt x="2953" y="0"/>
                                  <a:pt x="4079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38" style="width:11.2pt;height:10.45pt" coordsize="142755,133176">
                <o:lock v:ext="edit" aspectratio="f"/>
                <v:shape id="Shape 24" o:spid="_x0000_s1039" style="width:136637;height:85316;left:3059;position:absolute;top:44739" coordsize="136637,85316" o:spt="100" adj="-11796480,,5400" path="m,l136637,,136637,80114c136637,82985,134353,85316,131538,85316l5098,85316c2284,85316,,82985,,80114l,xe" filled="f" stroked="t" strokecolor="black">
                  <v:stroke joinstyle="miter"/>
                  <o:lock v:ext="edit" aspectratio="f"/>
                </v:shape>
                <v:shape id="Shape 25" o:spid="_x0000_s1040" style="width:0;height:91559;left:35689;position:absolute;top:41617" coordsize="1,91559" o:spt="100" adj="-11796480,,5400" path="m,l,91559e" filled="f" stroked="t" strokecolor="black">
                  <v:stroke joinstyle="miter"/>
                  <o:lock v:ext="edit" aspectratio="f"/>
                </v:shape>
                <v:shape id="Shape 26" o:spid="_x0000_s1041" style="width:138676;height:0;position:absolute;top:101963" coordsize="138676,1" o:spt="100" adj="-11796480,,5400" path="m,l138676,e" filled="f" stroked="t" strokecolor="black">
                  <v:stroke joinstyle="miter"/>
                  <o:lock v:ext="edit" aspectratio="f"/>
                </v:shape>
                <v:shape id="Shape 27" o:spid="_x0000_s1042" style="width:138676;height:0;position:absolute;top:73871" coordsize="138676,1" o:spt="100" adj="-11796480,,5400" path="m,l138676,e" filled="f" stroked="t" strokecolor="black">
                  <v:stroke joinstyle="miter"/>
                  <o:lock v:ext="edit" aspectratio="f"/>
                </v:shape>
                <v:shape id="Shape 28" o:spid="_x0000_s1043" style="width:0;height:91559;left:71377;position:absolute;top:41617" coordsize="1,91559" o:spt="100" adj="-11796480,,5400" path="m,l,91559e" filled="f" stroked="t" strokecolor="black">
                  <v:stroke joinstyle="miter"/>
                  <o:lock v:ext="edit" aspectratio="f"/>
                </v:shape>
                <v:shape id="Shape 29" o:spid="_x0000_s1044" style="width:0;height:91559;left:107066;position:absolute;top:41617" coordsize="1,91559" o:spt="100" adj="-11796480,,5400" path="m,l,91559e" filled="f" stroked="t" strokecolor="black">
                  <v:stroke joinstyle="miter"/>
                  <o:lock v:ext="edit" aspectratio="f"/>
                </v:shape>
                <v:shape id="Shape 30" o:spid="_x0000_s1045" style="width:142754;height:33294;position:absolute;top:12485" coordsize="142754,33294" o:spt="100" adj="-11796480,,5400" path="m8398,l24472,,24472,16647c24472,17796,24870,18777,25667,19590c26463,20402,27424,20809,28551,20809l40787,20809c41913,20809,42875,20402,43671,19590c44467,18777,44865,17796,44865,16647l44865,,97889,,97889,16647c97889,17796,98287,18777,99083,19590c99880,20402,100841,20809,101967,20809l114203,20809c115330,20809,116291,20402,117088,19590c117884,18777,118282,17796,118282,16647l118282,,134357,c138994,,142754,3725,142754,8324l142754,33294,,33294,,8323,2460,2437c3980,931,6079,,8398,xe" filled="t" fillcolor="black" stroked="f">
                  <v:stroke joinstyle="miter"/>
                  <o:lock v:ext="edit" aspectratio="f"/>
                </v:shape>
                <v:shape id="Shape 31" o:spid="_x0000_s1046" style="width:12236;height:29132;left:28551;position:absolute" coordsize="12236,29132" o:spt="100" adj="-11796480,,5400" path="m4079,l8158,c9284,,10245,406,11042,1219c11838,2032,12236,3013,12236,4162l12236,24971c12236,26120,11838,27101,11042,27913c10245,28726,9284,29132,8158,29132l4079,29132c2953,29132,1991,28726,1195,27913c398,27101,,26120,,24971l,4162c,3013,398,2032,1195,1219c1991,406,2953,,4079,xe" filled="t" fillcolor="black" stroked="f">
                  <v:stroke joinstyle="miter"/>
                  <o:lock v:ext="edit" aspectratio="f"/>
                </v:shape>
                <v:shape id="Shape 32" o:spid="_x0000_s1047" style="width:12236;height:29132;left:101968;position:absolute" coordsize="12236,29132" o:spt="100" adj="-11796480,,5400" path="m4079,l8158,c9284,,10245,406,11042,1219c11838,2032,12236,3013,12236,4162l12236,24971c12236,26120,11838,27101,11042,27913c10245,28726,9284,29132,8158,29132l4079,29132c2953,29132,1991,28726,1195,27913c398,27101,,26120,,24971l,4162c,3013,398,2032,1195,1219c1991,406,2953,,4079,x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  <w:r>
        <w:t xml:space="preserve"> 0</w:t>
      </w:r>
      <w:r>
        <w:rPr>
          <w:rFonts w:hint="default"/>
          <w:lang w:val="en-US"/>
        </w:rPr>
        <w:t>9</w:t>
      </w:r>
      <w:r>
        <w:t>/0</w:t>
      </w:r>
      <w:r>
        <w:rPr>
          <w:rFonts w:hint="default"/>
          <w:lang w:val="en-US"/>
        </w:rPr>
        <w:t>3</w:t>
      </w:r>
      <w:r>
        <w:t>/19</w:t>
      </w:r>
      <w:r>
        <w:rPr>
          <w:rFonts w:hint="default"/>
          <w:lang w:val="en-US"/>
        </w:rPr>
        <w:t>88</w:t>
      </w:r>
    </w:p>
    <w:p>
      <w:pPr>
        <w:tabs>
          <w:tab w:val="center" w:pos="1346"/>
          <w:tab w:val="center" w:pos="2369"/>
          <w:tab w:val="center" w:pos="3265"/>
          <w:tab w:val="center" w:pos="3643"/>
          <w:tab w:val="center" w:pos="6731"/>
        </w:tabs>
        <w:spacing w:after="342"/>
        <w:ind w:left="0" w:firstLine="0"/>
      </w:pPr>
      <w:r>
        <w:tab/>
      </w:r>
      <w:r>
        <w:t>Indian</w:t>
      </w:r>
      <w:r>
        <w:tab/>
      </w:r>
      <w:r>
        <mc:AlternateContent>
          <mc:Choice Requires="wpg">
            <w:drawing>
              <wp:inline distT="0" distB="0" distL="0" distR="0">
                <wp:extent cx="142240" cy="92710"/>
                <wp:effectExtent l="0" t="0" r="0" b="0"/>
                <wp:docPr id="2774" name="Group 277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42755" cy="93267"/>
                          <a:chOff x="0" y="0"/>
                          <a:chExt cx="142755" cy="93267"/>
                        </a:xfrm>
                      </wpg:grpSpPr>
                      <wps:wsp xmlns:wps="http://schemas.microsoft.com/office/word/2010/wordprocessingShape">
                        <wps:cNvPr id="37" name="Shape 37"/>
                        <wps:cNvSpPr/>
                        <wps:spPr>
                          <a:xfrm>
                            <a:off x="42825" y="0"/>
                            <a:ext cx="99929" cy="932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267" w="99929" stroke="1">
                                <a:moveTo>
                                  <a:pt x="49965" y="0"/>
                                </a:moveTo>
                                <a:cubicBezTo>
                                  <a:pt x="77511" y="0"/>
                                  <a:pt x="99929" y="20924"/>
                                  <a:pt x="99929" y="46633"/>
                                </a:cubicBezTo>
                                <a:cubicBezTo>
                                  <a:pt x="99929" y="72343"/>
                                  <a:pt x="77511" y="93267"/>
                                  <a:pt x="49965" y="93267"/>
                                </a:cubicBezTo>
                                <a:cubicBezTo>
                                  <a:pt x="22419" y="93267"/>
                                  <a:pt x="1" y="72343"/>
                                  <a:pt x="1" y="46633"/>
                                </a:cubicBezTo>
                                <a:cubicBezTo>
                                  <a:pt x="0" y="38583"/>
                                  <a:pt x="2081" y="31033"/>
                                  <a:pt x="6245" y="23983"/>
                                </a:cubicBezTo>
                                <a:cubicBezTo>
                                  <a:pt x="6539" y="23972"/>
                                  <a:pt x="6847" y="23983"/>
                                  <a:pt x="7139" y="23983"/>
                                </a:cubicBezTo>
                                <a:cubicBezTo>
                                  <a:pt x="14194" y="23970"/>
                                  <a:pt x="20113" y="26386"/>
                                  <a:pt x="24894" y="31228"/>
                                </a:cubicBezTo>
                                <a:cubicBezTo>
                                  <a:pt x="21609" y="35906"/>
                                  <a:pt x="19973" y="41041"/>
                                  <a:pt x="19987" y="46633"/>
                                </a:cubicBezTo>
                                <a:cubicBezTo>
                                  <a:pt x="19997" y="51165"/>
                                  <a:pt x="21127" y="55439"/>
                                  <a:pt x="23376" y="59456"/>
                                </a:cubicBezTo>
                                <a:cubicBezTo>
                                  <a:pt x="28363" y="68442"/>
                                  <a:pt x="38365" y="74613"/>
                                  <a:pt x="49965" y="74613"/>
                                </a:cubicBezTo>
                                <a:cubicBezTo>
                                  <a:pt x="52380" y="74603"/>
                                  <a:pt x="54759" y="74326"/>
                                  <a:pt x="57103" y="73782"/>
                                </a:cubicBezTo>
                                <a:cubicBezTo>
                                  <a:pt x="70208" y="70784"/>
                                  <a:pt x="79944" y="59792"/>
                                  <a:pt x="79944" y="46633"/>
                                </a:cubicBezTo>
                                <a:cubicBezTo>
                                  <a:pt x="79944" y="32497"/>
                                  <a:pt x="68735" y="20879"/>
                                  <a:pt x="54159" y="18986"/>
                                </a:cubicBezTo>
                                <a:cubicBezTo>
                                  <a:pt x="49390" y="11940"/>
                                  <a:pt x="43173" y="6278"/>
                                  <a:pt x="35510" y="1999"/>
                                </a:cubicBezTo>
                                <a:cubicBezTo>
                                  <a:pt x="40149" y="688"/>
                                  <a:pt x="45003" y="0"/>
                                  <a:pt x="49965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8" name="Shape 38"/>
                        <wps:cNvSpPr/>
                        <wps:spPr>
                          <a:xfrm>
                            <a:off x="0" y="0"/>
                            <a:ext cx="99928" cy="932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3267" w="99928" stroke="1">
                                <a:moveTo>
                                  <a:pt x="49964" y="0"/>
                                </a:moveTo>
                                <a:cubicBezTo>
                                  <a:pt x="57434" y="3"/>
                                  <a:pt x="64543" y="1501"/>
                                  <a:pt x="71289" y="4495"/>
                                </a:cubicBezTo>
                                <a:cubicBezTo>
                                  <a:pt x="71312" y="4487"/>
                                  <a:pt x="71355" y="4506"/>
                                  <a:pt x="71377" y="4495"/>
                                </a:cubicBezTo>
                                <a:cubicBezTo>
                                  <a:pt x="71934" y="4746"/>
                                  <a:pt x="72436" y="5058"/>
                                  <a:pt x="72985" y="5330"/>
                                </a:cubicBezTo>
                                <a:cubicBezTo>
                                  <a:pt x="73242" y="5455"/>
                                  <a:pt x="73527" y="5537"/>
                                  <a:pt x="73784" y="5662"/>
                                </a:cubicBezTo>
                                <a:cubicBezTo>
                                  <a:pt x="73998" y="5767"/>
                                  <a:pt x="74198" y="5881"/>
                                  <a:pt x="74412" y="5996"/>
                                </a:cubicBezTo>
                                <a:cubicBezTo>
                                  <a:pt x="75507" y="6569"/>
                                  <a:pt x="76578" y="7179"/>
                                  <a:pt x="77624" y="7826"/>
                                </a:cubicBezTo>
                                <a:lnTo>
                                  <a:pt x="77890" y="7994"/>
                                </a:lnTo>
                                <a:cubicBezTo>
                                  <a:pt x="79183" y="8818"/>
                                  <a:pt x="80434" y="9649"/>
                                  <a:pt x="81639" y="10576"/>
                                </a:cubicBezTo>
                                <a:cubicBezTo>
                                  <a:pt x="81804" y="10699"/>
                                  <a:pt x="81927" y="10867"/>
                                  <a:pt x="82084" y="10992"/>
                                </a:cubicBezTo>
                                <a:cubicBezTo>
                                  <a:pt x="82695" y="11475"/>
                                  <a:pt x="83290" y="11976"/>
                                  <a:pt x="83868" y="12492"/>
                                </a:cubicBezTo>
                                <a:cubicBezTo>
                                  <a:pt x="85355" y="13773"/>
                                  <a:pt x="86753" y="15132"/>
                                  <a:pt x="88062" y="16572"/>
                                </a:cubicBezTo>
                                <a:cubicBezTo>
                                  <a:pt x="88711" y="17303"/>
                                  <a:pt x="89336" y="18052"/>
                                  <a:pt x="89935" y="18819"/>
                                </a:cubicBezTo>
                                <a:cubicBezTo>
                                  <a:pt x="96160" y="26595"/>
                                  <a:pt x="99928" y="36204"/>
                                  <a:pt x="99928" y="46633"/>
                                </a:cubicBezTo>
                                <a:cubicBezTo>
                                  <a:pt x="99925" y="54657"/>
                                  <a:pt x="97844" y="62180"/>
                                  <a:pt x="93684" y="69201"/>
                                </a:cubicBezTo>
                                <a:cubicBezTo>
                                  <a:pt x="93382" y="69212"/>
                                  <a:pt x="93090" y="69284"/>
                                  <a:pt x="92791" y="69284"/>
                                </a:cubicBezTo>
                                <a:cubicBezTo>
                                  <a:pt x="85735" y="69296"/>
                                  <a:pt x="79816" y="66881"/>
                                  <a:pt x="75035" y="62038"/>
                                </a:cubicBezTo>
                                <a:cubicBezTo>
                                  <a:pt x="78158" y="57626"/>
                                  <a:pt x="79943" y="52317"/>
                                  <a:pt x="79943" y="46633"/>
                                </a:cubicBezTo>
                                <a:cubicBezTo>
                                  <a:pt x="79943" y="44563"/>
                                  <a:pt x="79686" y="42583"/>
                                  <a:pt x="79229" y="40637"/>
                                </a:cubicBezTo>
                                <a:cubicBezTo>
                                  <a:pt x="76274" y="28087"/>
                                  <a:pt x="64305" y="18654"/>
                                  <a:pt x="49964" y="18654"/>
                                </a:cubicBezTo>
                                <a:cubicBezTo>
                                  <a:pt x="47723" y="18654"/>
                                  <a:pt x="45559" y="18883"/>
                                  <a:pt x="43452" y="19319"/>
                                </a:cubicBezTo>
                                <a:cubicBezTo>
                                  <a:pt x="30035" y="22110"/>
                                  <a:pt x="19986" y="33277"/>
                                  <a:pt x="19986" y="46633"/>
                                </a:cubicBezTo>
                                <a:cubicBezTo>
                                  <a:pt x="19986" y="60759"/>
                                  <a:pt x="31195" y="72375"/>
                                  <a:pt x="45770" y="74280"/>
                                </a:cubicBezTo>
                                <a:cubicBezTo>
                                  <a:pt x="50567" y="81335"/>
                                  <a:pt x="56813" y="86998"/>
                                  <a:pt x="64508" y="91268"/>
                                </a:cubicBezTo>
                                <a:cubicBezTo>
                                  <a:pt x="59843" y="92590"/>
                                  <a:pt x="54949" y="93267"/>
                                  <a:pt x="49964" y="93267"/>
                                </a:cubicBezTo>
                                <a:cubicBezTo>
                                  <a:pt x="29305" y="93267"/>
                                  <a:pt x="11529" y="81497"/>
                                  <a:pt x="3933" y="64766"/>
                                </a:cubicBezTo>
                                <a:lnTo>
                                  <a:pt x="0" y="46634"/>
                                </a:lnTo>
                                <a:lnTo>
                                  <a:pt x="0" y="46632"/>
                                </a:lnTo>
                                <a:lnTo>
                                  <a:pt x="3933" y="28501"/>
                                </a:lnTo>
                                <a:cubicBezTo>
                                  <a:pt x="11529" y="11769"/>
                                  <a:pt x="29305" y="0"/>
                                  <a:pt x="4996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48" style="width:11.2pt;height:7.3pt" coordsize="142755,93267">
                <o:lock v:ext="edit" aspectratio="f"/>
                <v:shape id="Shape 37" o:spid="_x0000_s1049" style="width:99929;height:93267;left:42825;position:absolute" coordsize="99929,93267" o:spt="100" adj="-11796480,,5400" path="m49965,c77511,,99929,20924,99929,46633c99929,72343,77511,93267,49965,93267c22419,93267,1,72343,1,46633c,38583,2081,31033,6245,23983c6539,23972,6847,23983,7139,23983c14194,23970,20113,26386,24894,31228c21609,35906,19973,41041,19987,46633c19997,51165,21127,55439,23376,59456c28363,68442,38365,74613,49965,74613c52380,74603,54759,74326,57103,73782c70208,70784,79944,59792,79944,46633c79944,32497,68735,20879,54159,18986c49390,11940,43173,6278,35510,1999c40149,688,45003,,49965,xe" filled="t" fillcolor="black" stroked="f">
                  <v:stroke joinstyle="miter"/>
                  <o:lock v:ext="edit" aspectratio="f"/>
                </v:shape>
                <v:shape id="Shape 38" o:spid="_x0000_s1050" style="width:99928;height:93267;position:absolute" coordsize="99928,93267" o:spt="100" adj="-11796480,,5400" path="m49964,c57434,3,64543,1501,71289,4495c71312,4487,71355,4506,71377,4495c71934,4746,72436,5058,72985,5330c73242,5455,73527,5537,73784,5662c73998,5767,74198,5881,74412,5996c75507,6569,76578,7179,77624,7826l77890,7994c79183,8818,80434,9649,81639,10576c81804,10699,81927,10867,82084,10992c82695,11475,83290,11976,83868,12492c85355,13773,86753,15132,88062,16572c88711,17303,89336,18052,89935,18819c96160,26595,99928,36204,99928,46633c99925,54657,97844,62180,93684,69201c93382,69212,93090,69284,92791,69284c85735,69296,79816,66881,75035,62038c78158,57626,79943,52317,79943,46633c79943,44563,79686,42583,79229,40637c76274,28087,64305,18654,49964,18654c47723,18654,45559,18883,43452,19319c30035,22110,19986,33277,19986,46633c19986,60759,31195,72375,45770,74280c50567,81335,56813,86998,64508,91268c59843,92590,54949,93267,49964,93267c29305,93267,11529,81497,3933,64766l,46634,,46632,3933,28501c11529,11769,29305,,49964,x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  <w:r>
        <w:t xml:space="preserve"> Married</w:t>
      </w:r>
      <w:r>
        <w:tab/>
      </w:r>
      <w:r>
        <mc:AlternateContent>
          <mc:Choice Requires="wpg">
            <w:drawing>
              <wp:inline distT="0" distB="0" distL="0" distR="0">
                <wp:extent cx="95885" cy="110490"/>
                <wp:effectExtent l="0" t="0" r="0" b="0"/>
                <wp:docPr id="2775" name="Group 27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96227" cy="111032"/>
                          <a:chOff x="0" y="0"/>
                          <a:chExt cx="96227" cy="111032"/>
                        </a:xfrm>
                      </wpg:grpSpPr>
                      <wps:wsp xmlns:wps="http://schemas.microsoft.com/office/word/2010/wordprocessingShape">
                        <wps:cNvPr id="40" name="Shape 40"/>
                        <wps:cNvSpPr/>
                        <wps:spPr>
                          <a:xfrm>
                            <a:off x="0" y="59211"/>
                            <a:ext cx="96227" cy="51820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1820" w="96227" stroke="1">
                                <a:moveTo>
                                  <a:pt x="48114" y="0"/>
                                </a:moveTo>
                                <a:cubicBezTo>
                                  <a:pt x="52498" y="0"/>
                                  <a:pt x="56836" y="449"/>
                                  <a:pt x="61127" y="1348"/>
                                </a:cubicBezTo>
                                <a:cubicBezTo>
                                  <a:pt x="65418" y="2246"/>
                                  <a:pt x="69572" y="3574"/>
                                  <a:pt x="73588" y="5333"/>
                                </a:cubicBezTo>
                                <a:cubicBezTo>
                                  <a:pt x="77604" y="7091"/>
                                  <a:pt x="81397" y="9243"/>
                                  <a:pt x="84968" y="11787"/>
                                </a:cubicBezTo>
                                <a:cubicBezTo>
                                  <a:pt x="88538" y="14331"/>
                                  <a:pt x="91810" y="17214"/>
                                  <a:pt x="94784" y="20436"/>
                                </a:cubicBezTo>
                                <a:cubicBezTo>
                                  <a:pt x="95716" y="21465"/>
                                  <a:pt x="96197" y="22674"/>
                                  <a:pt x="96227" y="24062"/>
                                </a:cubicBezTo>
                                <a:lnTo>
                                  <a:pt x="96227" y="46269"/>
                                </a:lnTo>
                                <a:cubicBezTo>
                                  <a:pt x="96227" y="47802"/>
                                  <a:pt x="95685" y="49111"/>
                                  <a:pt x="94601" y="50195"/>
                                </a:cubicBezTo>
                                <a:cubicBezTo>
                                  <a:pt x="93517" y="51279"/>
                                  <a:pt x="92209" y="51820"/>
                                  <a:pt x="90676" y="51820"/>
                                </a:cubicBezTo>
                                <a:lnTo>
                                  <a:pt x="5552" y="51820"/>
                                </a:lnTo>
                                <a:cubicBezTo>
                                  <a:pt x="4033" y="51820"/>
                                  <a:pt x="2733" y="51288"/>
                                  <a:pt x="1652" y="50221"/>
                                </a:cubicBezTo>
                                <a:cubicBezTo>
                                  <a:pt x="571" y="49154"/>
                                  <a:pt x="20" y="47861"/>
                                  <a:pt x="0" y="46343"/>
                                </a:cubicBezTo>
                                <a:lnTo>
                                  <a:pt x="0" y="24137"/>
                                </a:lnTo>
                                <a:cubicBezTo>
                                  <a:pt x="12" y="22720"/>
                                  <a:pt x="493" y="21486"/>
                                  <a:pt x="1444" y="20436"/>
                                </a:cubicBezTo>
                                <a:cubicBezTo>
                                  <a:pt x="4417" y="17214"/>
                                  <a:pt x="7689" y="14331"/>
                                  <a:pt x="11260" y="11787"/>
                                </a:cubicBezTo>
                                <a:cubicBezTo>
                                  <a:pt x="14830" y="9243"/>
                                  <a:pt x="18623" y="7091"/>
                                  <a:pt x="22640" y="5333"/>
                                </a:cubicBezTo>
                                <a:cubicBezTo>
                                  <a:pt x="26656" y="3574"/>
                                  <a:pt x="30809" y="2246"/>
                                  <a:pt x="35101" y="1348"/>
                                </a:cubicBezTo>
                                <a:cubicBezTo>
                                  <a:pt x="39392" y="449"/>
                                  <a:pt x="43730" y="0"/>
                                  <a:pt x="4811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41" name="Shape 41"/>
                        <wps:cNvSpPr/>
                        <wps:spPr>
                          <a:xfrm>
                            <a:off x="22206" y="0"/>
                            <a:ext cx="51815" cy="51815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51815" w="51815" stroke="1">
                                <a:moveTo>
                                  <a:pt x="25907" y="0"/>
                                </a:moveTo>
                                <a:cubicBezTo>
                                  <a:pt x="29343" y="0"/>
                                  <a:pt x="32648" y="657"/>
                                  <a:pt x="35822" y="1972"/>
                                </a:cubicBezTo>
                                <a:cubicBezTo>
                                  <a:pt x="38996" y="3287"/>
                                  <a:pt x="41797" y="5159"/>
                                  <a:pt x="44227" y="7588"/>
                                </a:cubicBezTo>
                                <a:cubicBezTo>
                                  <a:pt x="46656" y="10017"/>
                                  <a:pt x="48528" y="12819"/>
                                  <a:pt x="49843" y="15993"/>
                                </a:cubicBezTo>
                                <a:cubicBezTo>
                                  <a:pt x="51157" y="19167"/>
                                  <a:pt x="51815" y="22472"/>
                                  <a:pt x="51815" y="25907"/>
                                </a:cubicBezTo>
                                <a:cubicBezTo>
                                  <a:pt x="51815" y="29343"/>
                                  <a:pt x="51157" y="32648"/>
                                  <a:pt x="49843" y="35822"/>
                                </a:cubicBezTo>
                                <a:cubicBezTo>
                                  <a:pt x="48528" y="38996"/>
                                  <a:pt x="46656" y="41797"/>
                                  <a:pt x="44227" y="44227"/>
                                </a:cubicBezTo>
                                <a:cubicBezTo>
                                  <a:pt x="41797" y="46656"/>
                                  <a:pt x="38996" y="48528"/>
                                  <a:pt x="35822" y="49843"/>
                                </a:cubicBezTo>
                                <a:cubicBezTo>
                                  <a:pt x="32648" y="51157"/>
                                  <a:pt x="29343" y="51815"/>
                                  <a:pt x="25907" y="51815"/>
                                </a:cubicBezTo>
                                <a:cubicBezTo>
                                  <a:pt x="22472" y="51815"/>
                                  <a:pt x="19167" y="51157"/>
                                  <a:pt x="15993" y="49843"/>
                                </a:cubicBezTo>
                                <a:cubicBezTo>
                                  <a:pt x="12819" y="48528"/>
                                  <a:pt x="10017" y="46656"/>
                                  <a:pt x="7588" y="44227"/>
                                </a:cubicBezTo>
                                <a:cubicBezTo>
                                  <a:pt x="5159" y="41797"/>
                                  <a:pt x="3287" y="38996"/>
                                  <a:pt x="1972" y="35822"/>
                                </a:cubicBezTo>
                                <a:cubicBezTo>
                                  <a:pt x="657" y="32648"/>
                                  <a:pt x="0" y="29343"/>
                                  <a:pt x="0" y="25907"/>
                                </a:cubicBezTo>
                                <a:cubicBezTo>
                                  <a:pt x="0" y="22472"/>
                                  <a:pt x="657" y="19167"/>
                                  <a:pt x="1972" y="15993"/>
                                </a:cubicBezTo>
                                <a:cubicBezTo>
                                  <a:pt x="3287" y="12819"/>
                                  <a:pt x="5159" y="10017"/>
                                  <a:pt x="7588" y="7588"/>
                                </a:cubicBezTo>
                                <a:cubicBezTo>
                                  <a:pt x="10017" y="5159"/>
                                  <a:pt x="12819" y="3287"/>
                                  <a:pt x="15993" y="1972"/>
                                </a:cubicBezTo>
                                <a:cubicBezTo>
                                  <a:pt x="19167" y="657"/>
                                  <a:pt x="22472" y="0"/>
                                  <a:pt x="25907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51" style="width:7.55pt;height:8.7pt" coordsize="96227,111032">
                <o:lock v:ext="edit" aspectratio="f"/>
                <v:shape id="Shape 40" o:spid="_x0000_s1052" style="width:96227;height:51820;position:absolute;top:59211" coordsize="96227,51820" o:spt="100" adj="-11796480,,5400" path="m48114,c52498,,56836,449,61127,1348c65418,2246,69572,3574,73588,5333c77604,7091,81397,9243,84968,11787c88538,14331,91810,17214,94784,20436c95716,21465,96197,22674,96227,24062l96227,46269c96227,47802,95685,49111,94601,50195c93517,51279,92209,51820,90676,51820l5552,51820c4033,51820,2733,51288,1652,50221c571,49154,20,47861,,46343l,24137c12,22720,493,21486,1444,20436c4417,17214,7689,14331,11260,11787c14830,9243,18623,7091,22640,5333c26656,3574,30809,2246,35101,1348c39392,449,43730,,48114,xe" filled="t" fillcolor="black" stroked="f">
                  <v:stroke joinstyle="miter"/>
                  <o:lock v:ext="edit" aspectratio="f"/>
                </v:shape>
                <v:shape id="Shape 41" o:spid="_x0000_s1053" style="width:51815;height:51815;left:22206;position:absolute" coordsize="51815,51815" o:spt="100" adj="-11796480,,5400" path="m25907,c29343,,32648,657,35822,1972c38996,3287,41797,5159,44227,7588c46656,10017,48528,12819,49843,15993c51157,19167,51815,22472,51815,25907c51815,29343,51157,32648,49843,35822c48528,38996,46656,41797,44227,44227c41797,46656,38996,48528,35822,49843c32648,51157,29343,51815,25907,51815c22472,51815,19167,51157,15993,49843c12819,48528,10017,46656,7588,44227c5159,41797,3287,38996,1972,35822c657,32648,,29343,,25907c,22472,657,19167,1972,15993c3287,12819,5159,10017,7588,7588c10017,5159,12819,3287,15993,1972c19167,657,22472,,25907,x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  <w:r>
        <w:tab/>
      </w:r>
      <w:r>
        <w:rPr>
          <w:rFonts w:hint="default"/>
          <w:lang w:val="en-US"/>
        </w:rPr>
        <w:t xml:space="preserve"> Female</w:t>
      </w:r>
      <w:r>
        <w:tab/>
      </w:r>
    </w:p>
    <w:p>
      <w:pPr>
        <w:pStyle w:val="Heading1"/>
        <w:ind w:left="-5"/>
      </w:pPr>
      <w:r>
        <w:t>Profile</w:t>
      </w:r>
    </w:p>
    <w:p>
      <w:pPr>
        <w:spacing w:after="300" w:line="259" w:lineRule="auto"/>
        <w:ind w:left="-7" w:firstLine="0"/>
      </w:pPr>
      <w:r>
        <mc:AlternateContent>
          <mc:Choice Requires="wpg">
            <w:drawing>
              <wp:inline distT="0" distB="0" distL="0" distR="0">
                <wp:extent cx="6404610" cy="18415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 xmlns:wps="http://schemas.microsoft.com/office/word/2010/wordprocessingShape">
                        <wps:cNvPr id="4218" name="Shape 4218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54" style="width:504.3pt;height:1.45pt" coordsize="6404942,19034">
                <o:lock v:ext="edit" aspectratio="f"/>
                <v:shape id="Shape 4218" o:spid="_x0000_s1055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spacing w:after="328"/>
        <w:ind w:left="18"/>
      </w:pPr>
      <w:r>
        <w:t>To achieve a challenging position as a Techno-Functional Consultant with QA expertise in a company, where acquired skills will be utilized towards continued growth and advancement.</w:t>
      </w:r>
    </w:p>
    <w:p>
      <w:pPr>
        <w:pStyle w:val="Heading1"/>
        <w:ind w:left="-5"/>
      </w:pPr>
      <w:r>
        <w:t>Skills</w:t>
      </w:r>
    </w:p>
    <w:p>
      <w:pPr>
        <w:spacing w:after="180" w:line="259" w:lineRule="auto"/>
        <w:ind w:left="-7" w:firstLine="0"/>
      </w:pPr>
      <w:r>
        <mc:AlternateContent>
          <mc:Choice Requires="wpg">
            <w:drawing>
              <wp:inline distT="0" distB="0" distL="0" distR="0">
                <wp:extent cx="6404610" cy="18415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 xmlns:wps="http://schemas.microsoft.com/office/word/2010/wordprocessingShape">
                        <wps:cNvPr id="4220" name="Shape 4220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56" style="width:504.3pt;height:1.45pt" coordsize="6404942,19034">
                <o:lock v:ext="edit" aspectratio="f"/>
                <v:shape id="Shape 4220" o:spid="_x0000_s1057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TableGrid0"/>
        <w:tblW w:w="6969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481"/>
        <w:gridCol w:w="1488"/>
      </w:tblGrid>
      <w:tr>
        <w:tblPrEx>
          <w:tblW w:w="6969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9"/>
        </w:trPr>
        <w:tc>
          <w:tcPr>
            <w:tcW w:w="54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5" w:line="259" w:lineRule="auto"/>
              <w:ind w:left="0" w:firstLine="0"/>
            </w:pPr>
            <w:r>
              <w:t>Microsoft Navision</w:t>
            </w:r>
          </w:p>
          <w:p>
            <w:pPr>
              <w:spacing w:after="0" w:line="259" w:lineRule="auto"/>
              <w:ind w:left="0" w:firstLine="0"/>
            </w:pP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45" w:line="259" w:lineRule="auto"/>
              <w:ind w:left="0" w:firstLine="0"/>
              <w:jc w:val="both"/>
            </w:pPr>
            <w:r>
              <w:t>Business central</w:t>
            </w:r>
          </w:p>
          <w:p>
            <w:pPr>
              <w:spacing w:after="0" w:line="259" w:lineRule="auto"/>
              <w:ind w:left="0" w:firstLine="0"/>
            </w:pPr>
            <w:r>
              <w:t>D365</w:t>
            </w:r>
          </w:p>
        </w:tc>
      </w:tr>
    </w:tbl>
    <w:p>
      <w:pPr>
        <w:pStyle w:val="Heading1"/>
        <w:ind w:left="-5"/>
      </w:pPr>
      <w:r>
        <w:t>Languages</w:t>
      </w:r>
    </w:p>
    <w:p>
      <w:pPr>
        <w:spacing w:after="327"/>
        <w:ind w:left="18"/>
      </w:pPr>
      <w:r>
        <mc:AlternateContent>
          <mc:Choice Requires="wpg">
            <w:drawing>
              <wp:inline distT="0" distB="0" distL="0" distR="0">
                <wp:extent cx="6405245" cy="313690"/>
                <wp:effectExtent l="0" t="0" r="14605" b="0"/>
                <wp:docPr id="2779" name="Group 277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4942" cy="313599"/>
                          <a:chOff x="0" y="0"/>
                          <a:chExt cx="6404942" cy="313599"/>
                        </a:xfrm>
                      </wpg:grpSpPr>
                      <wps:wsp xmlns:wps="http://schemas.microsoft.com/office/word/2010/wordprocessingShape">
                        <wps:cNvPr id="4222" name="Shape 4222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59" name="Shape 59"/>
                        <wps:cNvSpPr/>
                        <wps:spPr>
                          <a:xfrm>
                            <a:off x="19034" y="180823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2" name="Rectangle 62"/>
                        <wps:cNvSpPr/>
                        <wps:spPr>
                          <a:xfrm>
                            <a:off x="158758" y="95285"/>
                            <a:ext cx="487070" cy="18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lang w:val="en-US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3" name="Shape 63"/>
                        <wps:cNvSpPr/>
                        <wps:spPr>
                          <a:xfrm>
                            <a:off x="2246013" y="180823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5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59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4" name="Rectangle 64"/>
                        <wps:cNvSpPr/>
                        <wps:spPr>
                          <a:xfrm>
                            <a:off x="2357094" y="123770"/>
                            <a:ext cx="693846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Kannada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65" name="Shape 65"/>
                        <wps:cNvSpPr/>
                        <wps:spPr>
                          <a:xfrm>
                            <a:off x="4482508" y="180823"/>
                            <a:ext cx="38067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7" stroke="1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49" y="2415"/>
                                  <a:pt x="30708" y="3790"/>
                                  <a:pt x="32493" y="5575"/>
                                </a:cubicBezTo>
                                <a:cubicBezTo>
                                  <a:pt x="34277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7" y="16510"/>
                                  <a:pt x="38067" y="19034"/>
                                </a:cubicBezTo>
                                <a:cubicBezTo>
                                  <a:pt x="38067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7" y="30708"/>
                                  <a:pt x="32493" y="32493"/>
                                </a:cubicBezTo>
                                <a:cubicBezTo>
                                  <a:pt x="30708" y="34278"/>
                                  <a:pt x="28649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09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59" y="34278"/>
                                  <a:pt x="5574" y="32493"/>
                                </a:cubicBezTo>
                                <a:cubicBezTo>
                                  <a:pt x="3790" y="30708"/>
                                  <a:pt x="2415" y="28650"/>
                                  <a:pt x="1448" y="26318"/>
                                </a:cubicBezTo>
                                <a:lnTo>
                                  <a:pt x="0" y="19036"/>
                                </a:lnTo>
                                <a:lnTo>
                                  <a:pt x="0" y="19032"/>
                                </a:lnTo>
                                <a:lnTo>
                                  <a:pt x="1448" y="11750"/>
                                </a:lnTo>
                                <a:cubicBezTo>
                                  <a:pt x="2415" y="9418"/>
                                  <a:pt x="3790" y="7360"/>
                                  <a:pt x="5574" y="5575"/>
                                </a:cubicBezTo>
                                <a:cubicBezTo>
                                  <a:pt x="7359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09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66" name="Rectangle 66"/>
                        <wps:cNvSpPr/>
                        <wps:spPr>
                          <a:xfrm>
                            <a:off x="4584220" y="123770"/>
                            <a:ext cx="416676" cy="189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w w:val="106"/>
                                  <w:lang w:val="en-US"/>
                                </w:rPr>
                              </w:pPr>
                              <w:r>
                                <w:rPr>
                                  <w:w w:val="106"/>
                                </w:rPr>
                                <w:t>Hind</w:t>
                              </w:r>
                              <w:r>
                                <w:rPr>
                                  <w:rFonts w:hint="default"/>
                                  <w:w w:val="106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58" style="width:504.35pt;height:24.7pt" coordsize="6404942,313599">
                <o:lock v:ext="edit" aspectratio="f"/>
                <v:shape id="Shape 4222" o:spid="_x0000_s1059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v:shape id="Shape 59" o:spid="_x0000_s1060" style="width:38068;height:38068;left:19034;position:absolute;top:180823" coordsize="38068,38068" o:spt="100" adj="-11796480,,5400" path="m19034,c21558,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c14082,483,16510,,19034,xe" filled="t" fillcolor="black" stroked="f">
                  <v:stroke joinstyle="miter"/>
                  <o:lock v:ext="edit" aspectratio="f"/>
                </v:shape>
                <v:rect id="Rectangle 62" o:spid="_x0000_s1061" style="width:487070;height:189300;left:158758;position:absolute;top:9528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lang w:val="en-US"/>
                          </w:rPr>
                          <w:t>English</w:t>
                        </w:r>
                      </w:p>
                    </w:txbxContent>
                  </v:textbox>
                </v:rect>
                <v:shape id="Shape 63" o:spid="_x0000_s1062" style="width:38068;height:38068;left:2246013;position:absolute;top:180823" coordsize="38068,38068" o:spt="100" adj="-11796480,,5400" path="m19034,c21558,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59,34278,5575,32493c3790,30708,2415,28650,1449,26318l,19035,,19033,1449,11750c2415,9418,3790,7360,5575,5575c7359,3790,9418,2415,11750,1449c14082,483,16510,,19034,xe" filled="t" fillcolor="black" stroked="f">
                  <v:stroke joinstyle="miter"/>
                  <o:lock v:ext="edit" aspectratio="f"/>
                </v:shape>
                <v:rect id="Rectangle 64" o:spid="_x0000_s1063" style="width:693846;height:189829;left:2357094;position:absolute;top:12377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Kannada</w:t>
                        </w:r>
                      </w:p>
                    </w:txbxContent>
                  </v:textbox>
                </v:rect>
                <v:shape id="Shape 65" o:spid="_x0000_s1064" style="width:38067;height:38068;left:4482508;position:absolute;top:180823" coordsize="38067,38068" o:spt="100" adj="-11796480,,5400" path="m19034,c21558,,23986,483,26318,1449c28649,2415,30708,3790,32493,5575c34277,7360,35653,9418,36619,11750c37585,14082,38067,16510,38067,19034c38067,21558,37585,23986,36619,26318c35653,28650,34277,30708,32493,32493c30708,34278,28649,35653,26318,36619c23986,37585,21558,38068,19034,38068c16509,38068,14082,37585,11750,36619c9418,35653,7359,34278,5574,32493c3790,30708,2415,28650,1448,26318l,19036,,19032,1448,11750c2415,9418,3790,7360,5574,5575c7359,3790,9418,2415,11750,1449c14082,483,16509,,19034,xe" filled="t" fillcolor="black" stroked="f">
                  <v:stroke joinstyle="miter"/>
                  <o:lock v:ext="edit" aspectratio="f"/>
                </v:shape>
                <v:rect id="Rectangle 66" o:spid="_x0000_s1065" style="width:416676;height:189829;left:4584220;position:absolute;top:123770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w w:val="106"/>
                            <w:lang w:val="en-US"/>
                          </w:rPr>
                        </w:pPr>
                        <w:r>
                          <w:rPr>
                            <w:w w:val="106"/>
                          </w:rPr>
                          <w:t>Hind</w:t>
                        </w:r>
                        <w:r>
                          <w:rPr>
                            <w:rFonts w:hint="default"/>
                            <w:w w:val="106"/>
                            <w:lang w:val="en-US"/>
                          </w:rPr>
                          <w:t>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>
      <w:pPr>
        <w:pStyle w:val="Heading1"/>
        <w:ind w:left="-5"/>
      </w:pPr>
      <w:r>
        <w:t>Professional Experience</w:t>
      </w:r>
    </w:p>
    <w:p>
      <w:pPr>
        <w:spacing w:after="180" w:line="259" w:lineRule="auto"/>
        <w:ind w:left="-7" w:firstLine="0"/>
      </w:pPr>
      <w:r>
        <mc:AlternateContent>
          <mc:Choice Requires="wpg">
            <w:drawing>
              <wp:inline distT="0" distB="0" distL="0" distR="0">
                <wp:extent cx="6404610" cy="18415"/>
                <wp:effectExtent l="0" t="0" r="0" b="0"/>
                <wp:docPr id="2782" name="Group 27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4942" cy="19034"/>
                          <a:chOff x="0" y="0"/>
                          <a:chExt cx="6404942" cy="19034"/>
                        </a:xfrm>
                      </wpg:grpSpPr>
                      <wps:wsp xmlns:wps="http://schemas.microsoft.com/office/word/2010/wordprocessingShape">
                        <wps:cNvPr id="4238" name="Shape 4238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066" style="width:504.3pt;height:1.45pt" coordsize="6404942,19034">
                <o:lock v:ext="edit" aspectratio="f"/>
                <v:shape id="Shape 4238" o:spid="_x0000_s1067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w10:anchorlock/>
              </v:group>
            </w:pict>
          </mc:Fallback>
        </mc:AlternateContent>
      </w:r>
    </w:p>
    <w:p>
      <w:pPr>
        <w:tabs>
          <w:tab w:val="right" w:pos="10083"/>
        </w:tabs>
        <w:spacing w:after="7"/>
        <w:ind w:left="-15" w:firstLine="0"/>
      </w:pPr>
      <w:r>
        <w:rPr>
          <w:b/>
        </w:rPr>
        <w:t xml:space="preserve">Senior Software Engineer, </w:t>
      </w:r>
      <w:r>
        <w:rPr>
          <w:rFonts w:cstheme="minorHAnsi"/>
          <w:b/>
          <w:sz w:val="21"/>
          <w:szCs w:val="21"/>
        </w:rPr>
        <w:t>Trident Information Systems Pvt ltd</w:t>
      </w:r>
      <w:r>
        <w:rPr>
          <w:i/>
        </w:rPr>
        <w:tab/>
      </w:r>
      <w:r>
        <w:rPr>
          <w:rFonts w:hint="default"/>
          <w:lang w:val="en-US"/>
        </w:rPr>
        <w:t>12</w:t>
      </w:r>
      <w:r>
        <w:t>/2022 – present</w:t>
      </w:r>
    </w:p>
    <w:p>
      <w:pPr>
        <w:tabs>
          <w:tab w:val="right" w:pos="10083"/>
        </w:tabs>
        <w:ind w:left="0" w:firstLine="0"/>
      </w:pPr>
      <w:r>
        <w:rPr>
          <w:i/>
        </w:rPr>
        <w:t>Projects:</w:t>
      </w:r>
      <w:r>
        <w:rPr>
          <w:i/>
        </w:rPr>
        <w:tab/>
      </w:r>
      <w:r>
        <w:t>Bangalore, India</w:t>
      </w:r>
    </w:p>
    <w:p>
      <w:pPr>
        <w:spacing w:after="117"/>
        <w:ind w:left="-5"/>
      </w:pPr>
      <w:r>
        <w:rPr>
          <w:rFonts w:hint="default"/>
          <w:lang w:val="en-US"/>
        </w:rPr>
        <w:t>BW</w:t>
      </w:r>
      <w:r>
        <w:t xml:space="preserve"> </w:t>
      </w:r>
      <w:r>
        <w:rPr>
          <w:i/>
        </w:rPr>
        <w:t>(</w:t>
      </w:r>
      <w:r>
        <w:rPr>
          <w:rFonts w:hint="default"/>
          <w:i/>
          <w:lang w:val="en-US"/>
        </w:rPr>
        <w:t>UK project</w:t>
      </w:r>
      <w:r>
        <w:rPr>
          <w:i/>
        </w:rPr>
        <w:t>)</w:t>
      </w:r>
    </w:p>
    <w:p>
      <w:pPr>
        <w:spacing w:after="7"/>
        <w:ind w:left="-5"/>
      </w:pPr>
      <w:r>
        <w:rPr>
          <w:i/>
        </w:rPr>
        <w:t>Project Responsibilities:</w:t>
      </w:r>
    </w:p>
    <w:p>
      <w:pPr>
        <w:ind w:left="18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56515</wp:posOffset>
                </wp:positionV>
                <wp:extent cx="38100" cy="1303655"/>
                <wp:effectExtent l="0" t="0" r="0" b="0"/>
                <wp:wrapSquare wrapText="bothSides"/>
                <wp:docPr id="2783" name="Group 2783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068" cy="1303829"/>
                          <a:chOff x="0" y="0"/>
                          <a:chExt cx="38068" cy="1303829"/>
                        </a:xfrm>
                      </wpg:grpSpPr>
                      <wps:wsp xmlns:wps="http://schemas.microsoft.com/office/word/2010/wordprocessingShape">
                        <wps:cNvPr id="97" name="Shape 97"/>
                        <wps:cNvSpPr/>
                        <wps:spPr>
                          <a:xfrm>
                            <a:off x="0" y="0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0" name="Shape 100"/>
                        <wps:cNvSpPr/>
                        <wps:spPr>
                          <a:xfrm>
                            <a:off x="0" y="180823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3" name="Shape 103"/>
                        <wps:cNvSpPr/>
                        <wps:spPr>
                          <a:xfrm>
                            <a:off x="0" y="361646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6" name="Shape 106"/>
                        <wps:cNvSpPr/>
                        <wps:spPr>
                          <a:xfrm>
                            <a:off x="0" y="542468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4" y="0"/>
                                </a:moveTo>
                                <a:cubicBezTo>
                                  <a:pt x="21558" y="0"/>
                                  <a:pt x="23986" y="483"/>
                                  <a:pt x="26318" y="1449"/>
                                </a:cubicBez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cubicBezTo>
                                  <a:pt x="14082" y="483"/>
                                  <a:pt x="16510" y="0"/>
                                  <a:pt x="19034" y="0"/>
                                </a:cubicBez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09" name="Shape 109"/>
                        <wps:cNvSpPr/>
                        <wps:spPr>
                          <a:xfrm>
                            <a:off x="0" y="723292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4" name="Shape 114"/>
                        <wps:cNvSpPr/>
                        <wps:spPr>
                          <a:xfrm>
                            <a:off x="0" y="1084938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17" name="Shape 117"/>
                        <wps:cNvSpPr/>
                        <wps:spPr>
                          <a:xfrm>
                            <a:off x="0" y="1265762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0" y="0"/>
                                </a:moveTo>
                                <a:lnTo>
                                  <a:pt x="19038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4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7"/>
                                  <a:pt x="36619" y="11749"/>
                                </a:cubicBezTo>
                                <a:cubicBezTo>
                                  <a:pt x="37585" y="14081"/>
                                  <a:pt x="38068" y="16509"/>
                                  <a:pt x="38068" y="19033"/>
                                </a:cubicBezTo>
                                <a:cubicBezTo>
                                  <a:pt x="38068" y="21558"/>
                                  <a:pt x="37585" y="23985"/>
                                  <a:pt x="36619" y="26317"/>
                                </a:cubicBezTo>
                                <a:cubicBezTo>
                                  <a:pt x="35653" y="28649"/>
                                  <a:pt x="34278" y="30707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2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2"/>
                                  <a:pt x="7360" y="34277"/>
                                  <a:pt x="5575" y="32493"/>
                                </a:cubicBezTo>
                                <a:cubicBezTo>
                                  <a:pt x="3790" y="30707"/>
                                  <a:pt x="2415" y="28649"/>
                                  <a:pt x="1449" y="26317"/>
                                </a:cubicBezTo>
                                <a:lnTo>
                                  <a:pt x="0" y="19033"/>
                                </a:lnTo>
                                <a:lnTo>
                                  <a:pt x="1449" y="11749"/>
                                </a:lnTo>
                                <a:cubicBezTo>
                                  <a:pt x="2415" y="9417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4"/>
                                  <a:pt x="11750" y="1448"/>
                                </a:cubicBezTo>
                                <a:lnTo>
                                  <a:pt x="1903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68" style="width:3pt;height:102.65pt;margin-top:4.45pt;margin-left:0.35pt;mso-height-relative:page;mso-width-relative:page;mso-wrap-distance-bottom:0;mso-wrap-distance-left:9pt;mso-wrap-distance-right:9pt;mso-wrap-distance-top:0;position:absolute;z-index:251661312" coordsize="38068,1303829">
                <o:lock v:ext="edit" aspectratio="f"/>
                <v:shape id="Shape 97" o:spid="_x0000_s1069" style="width:38068;height:38067;position:absolute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v:shape id="Shape 100" o:spid="_x0000_s1070" style="width:38068;height:38067;position:absolute;top:180823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v:shape id="Shape 103" o:spid="_x0000_s1071" style="width:38068;height:38067;position:absolute;top:361646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v:shape id="Shape 106" o:spid="_x0000_s1072" style="width:38068;height:38068;position:absolute;top:542468" coordsize="38068,38068" o:spt="100" adj="-11796480,,5400" path="m19034,c21558,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1449,11750c2415,9418,3790,7360,5575,5575c7360,3790,9418,2415,11750,1449c14082,483,16510,,19034,xe" filled="t" fillcolor="black" stroked="f">
                  <v:stroke joinstyle="miter"/>
                  <o:lock v:ext="edit" aspectratio="f"/>
                </v:shape>
                <v:shape id="Shape 109" o:spid="_x0000_s1073" style="width:38068;height:38067;position:absolute;top:723292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v:shape id="Shape 114" o:spid="_x0000_s1074" style="width:38068;height:38067;position:absolute;top:1084938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v:shape id="Shape 117" o:spid="_x0000_s1075" style="width:38068;height:38067;position:absolute;top:1265762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<v:stroke joinstyle="miter"/>
                  <o:lock v:ext="edit" aspectratio="f"/>
                </v:shape>
                <w10:wrap type="square"/>
              </v:group>
            </w:pict>
          </mc:Fallback>
        </mc:AlternateContent>
      </w:r>
      <w:r>
        <w:t>Performed Requirement Gathering.</w:t>
      </w:r>
      <w:r>
        <w:rPr>
          <w:color w:val="FFFFFF"/>
          <w:sz w:val="2"/>
        </w:rPr>
        <w:t>•</w:t>
      </w:r>
    </w:p>
    <w:p>
      <w:pPr>
        <w:ind w:left="18"/>
      </w:pPr>
      <w:r>
        <w:t>Performed Gap-Fit analysis</w:t>
      </w:r>
      <w:r>
        <w:rPr>
          <w:color w:val="FFFFFF"/>
          <w:sz w:val="2"/>
        </w:rPr>
        <w:t>•</w:t>
      </w:r>
    </w:p>
    <w:p>
      <w:pPr>
        <w:ind w:left="18"/>
      </w:pPr>
      <w:r>
        <w:t>Master Data Collection.</w:t>
      </w:r>
      <w:r>
        <w:rPr>
          <w:color w:val="FFFFFF"/>
          <w:sz w:val="2"/>
        </w:rPr>
        <w:t>•</w:t>
      </w:r>
    </w:p>
    <w:p>
      <w:pPr>
        <w:ind w:left="18"/>
      </w:pPr>
      <w:r>
        <w:t>Complete Migration task of master data.</w:t>
      </w:r>
      <w:r>
        <w:rPr>
          <w:color w:val="FFFFFF"/>
          <w:sz w:val="2"/>
        </w:rPr>
        <w:t>•</w:t>
      </w:r>
    </w:p>
    <w:p>
      <w:pPr>
        <w:ind w:left="18" w:right="2218"/>
      </w:pPr>
      <w:r>
        <w:t>Synchronization of data with BC and upon client approval and migrated using</w:t>
      </w:r>
      <w:r>
        <w:rPr>
          <w:color w:val="FFFFFF"/>
          <w:sz w:val="2"/>
        </w:rPr>
        <w:t>•</w:t>
      </w:r>
      <w:r>
        <w:rPr>
          <w:color w:val="FFFFFF"/>
          <w:sz w:val="2"/>
        </w:rPr>
        <w:tab/>
      </w:r>
      <w:r>
        <w:t xml:space="preserve"> RAPID START configuration packages.</w:t>
      </w:r>
    </w:p>
    <w:p>
      <w:pPr>
        <w:ind w:left="18"/>
      </w:pPr>
      <w:r>
        <w:rPr>
          <w:rFonts w:hint="default"/>
          <w:lang w:val="en-US"/>
        </w:rPr>
        <w:t>Upgrade activities on BC 14,BC 16 on the warehouse,Manufacturing,purchase,parts and sales maduloes</w:t>
      </w:r>
      <w:r>
        <w:t>.</w:t>
      </w:r>
      <w:r>
        <w:rPr>
          <w:color w:val="FFFFFF"/>
          <w:sz w:val="2"/>
        </w:rPr>
        <w:t>•</w:t>
      </w:r>
    </w:p>
    <w:p>
      <w:pPr>
        <w:ind w:left="18"/>
      </w:pPr>
      <w:r>
        <w:t>Taken customization requirement and prepared FDD for the same.</w:t>
      </w:r>
      <w:r>
        <w:rPr>
          <w:color w:val="FFFFFF"/>
          <w:sz w:val="2"/>
        </w:rPr>
        <w:t>•</w:t>
      </w:r>
    </w:p>
    <w:p>
      <w:pPr>
        <w:ind w:left="18"/>
      </w:pP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46990</wp:posOffset>
                </wp:positionV>
                <wp:extent cx="38100" cy="580390"/>
                <wp:effectExtent l="0" t="0" r="0" b="0"/>
                <wp:wrapSquare wrapText="bothSides"/>
                <wp:docPr id="3005" name="Group 300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8068" cy="580538"/>
                          <a:chOff x="0" y="0"/>
                          <a:chExt cx="38068" cy="580538"/>
                        </a:xfrm>
                      </wpg:grpSpPr>
                      <wps:wsp xmlns:wps="http://schemas.microsoft.com/office/word/2010/wordprocessingShape">
                        <wps:cNvPr id="140" name="Shape 140"/>
                        <wps:cNvSpPr/>
                        <wps:spPr>
                          <a:xfrm>
                            <a:off x="0" y="0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4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4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43" name="Shape 143"/>
                        <wps:cNvSpPr/>
                        <wps:spPr>
                          <a:xfrm>
                            <a:off x="0" y="180823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46" name="Shape 146"/>
                        <wps:cNvSpPr/>
                        <wps:spPr>
                          <a:xfrm>
                            <a:off x="0" y="361646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149" name="Shape 149"/>
                        <wps:cNvSpPr/>
                        <wps:spPr>
                          <a:xfrm>
                            <a:off x="0" y="542470"/>
                            <a:ext cx="38068" cy="38068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8" w="38068" stroke="1">
                                <a:moveTo>
                                  <a:pt x="19033" y="0"/>
                                </a:moveTo>
                                <a:lnTo>
                                  <a:pt x="19034" y="0"/>
                                </a:lnTo>
                                <a:lnTo>
                                  <a:pt x="26318" y="1449"/>
                                </a:lnTo>
                                <a:cubicBezTo>
                                  <a:pt x="28650" y="2415"/>
                                  <a:pt x="30708" y="3790"/>
                                  <a:pt x="32493" y="5575"/>
                                </a:cubicBezTo>
                                <a:cubicBezTo>
                                  <a:pt x="34278" y="7360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10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50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8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8"/>
                                  <a:pt x="19034" y="38068"/>
                                </a:cubicBezTo>
                                <a:cubicBezTo>
                                  <a:pt x="16510" y="38068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8"/>
                                  <a:pt x="5575" y="32493"/>
                                </a:cubicBezTo>
                                <a:cubicBezTo>
                                  <a:pt x="3790" y="30708"/>
                                  <a:pt x="2415" y="28650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60"/>
                                  <a:pt x="5575" y="5575"/>
                                </a:cubicBezTo>
                                <a:cubicBezTo>
                                  <a:pt x="7360" y="3790"/>
                                  <a:pt x="9418" y="2415"/>
                                  <a:pt x="11750" y="1449"/>
                                </a:cubicBezTo>
                                <a:lnTo>
                                  <a:pt x="19033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76" style="width:3pt;height:45.7pt;margin-top:3.7pt;margin-left:0.35pt;mso-height-relative:page;mso-width-relative:page;mso-wrap-distance-bottom:0;mso-wrap-distance-left:9pt;mso-wrap-distance-right:9pt;mso-wrap-distance-top:0;position:absolute;z-index:251663360" coordsize="38068,580538">
                <o:lock v:ext="edit" aspectratio="f"/>
                <v:shape id="Shape 140" o:spid="_x0000_s1077" style="width:38068;height:38068;position:absolute" coordsize="38068,38068" o:spt="100" adj="-11796480,,5400" path="m19034,l19034,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l19034,xe" filled="t" fillcolor="black" stroked="f">
                  <v:stroke joinstyle="miter"/>
                  <o:lock v:ext="edit" aspectratio="f"/>
                </v:shape>
                <v:shape id="Shape 143" o:spid="_x0000_s1078" style="width:38068;height:38068;position:absolute;top:180823" coordsize="38068,38068" o:spt="100" adj="-11796480,,5400" path="m19033,l19034,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l19033,xe" filled="t" fillcolor="black" stroked="f">
                  <v:stroke joinstyle="miter"/>
                  <o:lock v:ext="edit" aspectratio="f"/>
                </v:shape>
                <v:shape id="Shape 146" o:spid="_x0000_s1079" style="width:38068;height:38068;position:absolute;top:361646" coordsize="38068,38068" o:spt="100" adj="-11796480,,5400" path="m19033,l19034,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l19033,xe" filled="t" fillcolor="black" stroked="f">
                  <v:stroke joinstyle="miter"/>
                  <o:lock v:ext="edit" aspectratio="f"/>
                </v:shape>
                <v:shape id="Shape 149" o:spid="_x0000_s1080" style="width:38068;height:38068;position:absolute;top:542470" coordsize="38068,38068" o:spt="100" adj="-11796480,,5400" path="m19033,l19034,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l19033,xe" filled="t" fillcolor="black" stroked="f">
                  <v:stroke joinstyle="miter"/>
                  <o:lock v:ext="edit" aspectratio="f"/>
                </v:shape>
                <w10:wrap type="square"/>
              </v:group>
            </w:pict>
          </mc:Fallback>
        </mc:AlternateContent>
      </w:r>
      <w:r>
        <w:t>Got them customized from the Technical development team.</w:t>
      </w:r>
      <w:r>
        <w:rPr>
          <w:color w:val="FFFFFF"/>
          <w:sz w:val="2"/>
        </w:rPr>
        <w:t>•</w:t>
      </w:r>
    </w:p>
    <w:p>
      <w:pPr>
        <w:ind w:left="18"/>
      </w:pPr>
      <w:r>
        <w:t>Performed End to end functional testing for the entire business flow.</w:t>
      </w:r>
      <w:r>
        <w:rPr>
          <w:color w:val="FFFFFF"/>
          <w:sz w:val="2"/>
        </w:rPr>
        <w:t>•</w:t>
      </w:r>
    </w:p>
    <w:p>
      <w:pPr>
        <w:ind w:left="0" w:firstLine="0" w:leftChars="0" w:firstLineChars="0"/>
      </w:pPr>
      <w:r>
        <w:t>Successfully handed over the project after GO-LIVE to support team.</w:t>
      </w:r>
      <w:r>
        <w:rPr>
          <w:color w:val="FFFFFF"/>
          <w:sz w:val="2"/>
        </w:rPr>
        <w:t>•</w:t>
      </w:r>
    </w:p>
    <w:p>
      <w:pPr>
        <w:ind w:left="18" w:right="2303"/>
        <w:rPr>
          <w:rFonts w:hint="default"/>
          <w:lang w:val="en-US"/>
        </w:rPr>
      </w:pPr>
      <w:r>
        <w:t xml:space="preserve">Currently working as </w:t>
      </w:r>
      <w:r>
        <w:rPr>
          <w:rFonts w:hint="default"/>
          <w:lang w:val="en-US"/>
        </w:rPr>
        <w:t>Business analyst</w:t>
      </w:r>
      <w:r>
        <w:t xml:space="preserve"> p</w:t>
      </w:r>
      <w:r>
        <w:rPr>
          <w:rFonts w:hint="default"/>
          <w:lang w:val="en-US"/>
        </w:rPr>
        <w:t>roviding</w:t>
      </w:r>
      <w:r>
        <w:t xml:space="preserve"> </w:t>
      </w:r>
      <w:r>
        <w:rPr>
          <w:rFonts w:hint="default"/>
          <w:lang w:val="en-US"/>
        </w:rPr>
        <w:t>Support</w:t>
      </w:r>
      <w:r>
        <w:rPr>
          <w:color w:val="FFFFFF"/>
          <w:sz w:val="2"/>
        </w:rPr>
        <w:tab/>
      </w:r>
      <w:r>
        <w:t xml:space="preserve"> </w:t>
      </w:r>
      <w:r>
        <w:rPr>
          <w:rFonts w:hint="default"/>
          <w:lang w:val="en-US"/>
        </w:rPr>
        <w:t>and analysis of on upgrade activities and day to day daily transactions</w:t>
      </w:r>
      <w:r>
        <w:t>, Preparing F</w:t>
      </w:r>
      <w:r>
        <w:rPr>
          <w:rFonts w:hint="default"/>
          <w:lang w:val="en-US"/>
        </w:rPr>
        <w:t>R</w:t>
      </w:r>
      <w:r>
        <w:t xml:space="preserve">D and </w:t>
      </w:r>
      <w:r>
        <w:rPr>
          <w:rFonts w:hint="default"/>
          <w:lang w:val="en-US"/>
        </w:rPr>
        <w:t>presenting to the client .</w:t>
      </w:r>
    </w:p>
    <w:p>
      <w:pPr>
        <w:ind w:left="18" w:right="2303"/>
        <w:rPr>
          <w:rFonts w:hint="default"/>
          <w:lang w:val="en-US"/>
        </w:rPr>
      </w:pPr>
    </w:p>
    <w:tbl>
      <w:tblPr>
        <w:tblStyle w:val="TableGrid0"/>
        <w:tblW w:w="9663" w:type="dxa"/>
        <w:tblInd w:w="-15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490"/>
        <w:gridCol w:w="1925"/>
        <w:gridCol w:w="1248"/>
      </w:tblGrid>
      <w:tr>
        <w:tblPrEx>
          <w:tblW w:w="9663" w:type="dxa"/>
          <w:tblInd w:w="-1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0"/>
        </w:trPr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 Consultant, </w:t>
            </w:r>
            <w:r>
              <w:rPr>
                <w:i/>
              </w:rPr>
              <w:t>Aplica technologies</w:t>
            </w:r>
          </w:p>
          <w:p>
            <w:pPr>
              <w:spacing w:after="0" w:line="255" w:lineRule="auto"/>
              <w:ind w:left="0" w:right="413" w:firstLine="0"/>
            </w:pPr>
            <w:r>
              <w:t xml:space="preserve">Worked as Functional QA for the client </w:t>
            </w:r>
            <w:r>
              <w:rPr>
                <w:b/>
              </w:rPr>
              <w:t xml:space="preserve">APTEAN </w:t>
            </w:r>
            <w:r>
              <w:t>and tested various localizations (AU, W1, NZ, US, GB) end to end manual testing, performed DB restoring and upgrade testing.</w:t>
            </w:r>
          </w:p>
          <w:p>
            <w:pPr>
              <w:spacing w:after="0" w:line="259" w:lineRule="auto"/>
              <w:ind w:left="0" w:firstLine="0"/>
            </w:pPr>
            <w:r>
              <w:t>Products:</w:t>
            </w:r>
          </w:p>
          <w:p>
            <w:pPr>
              <w:spacing w:after="0" w:line="259" w:lineRule="auto"/>
              <w:ind w:left="400" w:firstLine="0"/>
            </w:pPr>
            <w:r>
              <w:t>FoodWare</w:t>
            </w:r>
          </w:p>
          <w:p>
            <w:pPr>
              <w:spacing w:after="0" w:line="259" w:lineRule="auto"/>
              <w:ind w:left="400" w:firstLine="0"/>
            </w:pPr>
            <w:r>
              <w:t>Just Food</w:t>
            </w:r>
          </w:p>
          <w:p>
            <w:pPr>
              <w:spacing w:after="0" w:line="259" w:lineRule="auto"/>
              <w:ind w:left="40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BC Food</w:t>
            </w:r>
          </w:p>
          <w:p>
            <w:pPr>
              <w:spacing w:after="0" w:line="259" w:lineRule="auto"/>
              <w:ind w:left="400" w:firstLine="0"/>
            </w:pPr>
            <w:r>
              <w:t>Equipsoft</w:t>
            </w:r>
          </w:p>
          <w:p>
            <w:pPr>
              <w:spacing w:after="0" w:line="259" w:lineRule="auto"/>
              <w:ind w:left="400" w:firstLine="0"/>
            </w:pPr>
            <w:r>
              <w:t>DIN</w:t>
            </w:r>
          </w:p>
          <w:p>
            <w:pPr>
              <w:spacing w:after="0" w:line="259" w:lineRule="auto"/>
              <w:ind w:left="400" w:firstLine="0"/>
            </w:pPr>
            <w:r>
              <w:t>AGF</w:t>
            </w:r>
          </w:p>
          <w:p>
            <w:pPr>
              <w:spacing w:after="0" w:line="259" w:lineRule="auto"/>
              <w:ind w:left="0" w:firstLine="0"/>
            </w:pPr>
            <w:r>
              <w:t xml:space="preserve">        Linkfresh</w:t>
            </w: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  <w:r>
              <w:t>0</w:t>
            </w:r>
            <w:r>
              <w:rPr>
                <w:rFonts w:hint="default"/>
                <w:lang w:val="en-US"/>
              </w:rPr>
              <w:t>3</w:t>
            </w:r>
            <w:r>
              <w:t>/2021 – 0</w:t>
            </w:r>
            <w:r>
              <w:rPr>
                <w:rFonts w:hint="default"/>
                <w:lang w:val="en-US"/>
              </w:rPr>
              <w:t>7</w:t>
            </w:r>
            <w:r>
              <w:t>/2022 Bangalore, India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</w:tr>
      <w:tr>
        <w:tblPrEx>
          <w:tblW w:w="9663" w:type="dxa"/>
          <w:tblInd w:w="-1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/>
        </w:trPr>
        <w:tc>
          <w:tcPr>
            <w:tcW w:w="64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after="0" w:line="240" w:lineRule="auto"/>
              <w:ind w:left="0" w:right="0" w:firstLine="0" w:leftChars="0" w:firstLineChars="0"/>
              <w:rPr>
                <w:rFonts w:hint="default"/>
                <w:lang w:val="en-US"/>
              </w:rPr>
            </w:pPr>
            <w:r>
              <w:rPr>
                <w:b/>
              </w:rPr>
              <w:t xml:space="preserve">Functional Consultant, </w:t>
            </w:r>
            <w:r>
              <w:rPr>
                <w:i/>
              </w:rPr>
              <w:t xml:space="preserve">Projects Worked: </w:t>
            </w:r>
            <w:r>
              <w:rPr>
                <w:rFonts w:hint="default"/>
                <w:lang w:val="en-US"/>
              </w:rPr>
              <w:t>Justfood and BC Food</w:t>
            </w:r>
          </w:p>
          <w:p>
            <w:pPr>
              <w:ind w:left="18" w:right="2219"/>
              <w:rPr>
                <w:i/>
              </w:rPr>
            </w:pPr>
            <w:r>
              <w:rPr>
                <w:i/>
              </w:rPr>
              <w:t>Project Responsibilities:</w:t>
            </w:r>
          </w:p>
          <w:p>
            <w:pPr>
              <w:ind w:left="18" w:right="2219"/>
              <w:rPr>
                <w:rFonts w:hint="default"/>
                <w:lang w:val="en-US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46990</wp:posOffset>
                      </wp:positionV>
                      <wp:extent cx="38100" cy="1303655"/>
                      <wp:effectExtent l="0" t="0" r="0" b="10795"/>
                      <wp:wrapSquare wrapText="bothSides"/>
                      <wp:docPr id="11" name="Group 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8068" cy="1303828"/>
                                <a:chOff x="0" y="0"/>
                                <a:chExt cx="38068" cy="1303828"/>
                              </a:xfrm>
                            </wpg:grpSpPr>
                            <wps:wsp xmlns:wps="http://schemas.microsoft.com/office/word/2010/wordprocessingShape">
                              <wps:cNvPr id="12" name="Shape 216"/>
                              <wps:cNvSpPr/>
                              <wps:spPr>
                                <a:xfrm>
                                  <a:off x="0" y="0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3" name="Shape 221"/>
                              <wps:cNvSpPr/>
                              <wps:spPr>
                                <a:xfrm>
                                  <a:off x="0" y="361646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8" name="Shape 224"/>
                              <wps:cNvSpPr/>
                              <wps:spPr>
                                <a:xfrm>
                                  <a:off x="0" y="542469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0" name="Shape 227"/>
                              <wps:cNvSpPr/>
                              <wps:spPr>
                                <a:xfrm>
                                  <a:off x="0" y="723293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23" name="Shape 230"/>
                              <wps:cNvSpPr/>
                              <wps:spPr>
                                <a:xfrm>
                                  <a:off x="0" y="904116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3" name="Shape 233"/>
                              <wps:cNvSpPr/>
                              <wps:spPr>
                                <a:xfrm>
                                  <a:off x="0" y="1084939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36" name="Shape 236"/>
                              <wps:cNvSpPr/>
                              <wps:spPr>
                                <a:xfrm>
                                  <a:off x="0" y="1265761"/>
                                  <a:ext cx="38068" cy="38067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7" w="38068" stroke="1">
                                      <a:moveTo>
                                        <a:pt x="19030" y="0"/>
                                      </a:moveTo>
                                      <a:lnTo>
                                        <a:pt x="19038" y="0"/>
                                      </a:lnTo>
                                      <a:lnTo>
                                        <a:pt x="26318" y="1448"/>
                                      </a:lnTo>
                                      <a:cubicBezTo>
                                        <a:pt x="28650" y="2414"/>
                                        <a:pt x="30708" y="3790"/>
                                        <a:pt x="32493" y="5574"/>
                                      </a:cubicBezTo>
                                      <a:cubicBezTo>
                                        <a:pt x="34278" y="7359"/>
                                        <a:pt x="35653" y="9417"/>
                                        <a:pt x="36619" y="11749"/>
                                      </a:cubicBezTo>
                                      <a:cubicBezTo>
                                        <a:pt x="37585" y="14081"/>
                                        <a:pt x="38068" y="16509"/>
                                        <a:pt x="38068" y="19033"/>
                                      </a:cubicBezTo>
                                      <a:cubicBezTo>
                                        <a:pt x="38068" y="21558"/>
                                        <a:pt x="37585" y="23985"/>
                                        <a:pt x="36619" y="26317"/>
                                      </a:cubicBezTo>
                                      <a:cubicBezTo>
                                        <a:pt x="35653" y="28649"/>
                                        <a:pt x="34278" y="30707"/>
                                        <a:pt x="32493" y="32493"/>
                                      </a:cubicBezTo>
                                      <a:cubicBezTo>
                                        <a:pt x="30708" y="34277"/>
                                        <a:pt x="28650" y="35652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7"/>
                                        <a:pt x="19034" y="38067"/>
                                      </a:cubicBezTo>
                                      <a:cubicBezTo>
                                        <a:pt x="16510" y="38067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2"/>
                                        <a:pt x="7360" y="34277"/>
                                        <a:pt x="5575" y="32493"/>
                                      </a:cubicBezTo>
                                      <a:cubicBezTo>
                                        <a:pt x="3790" y="30707"/>
                                        <a:pt x="2415" y="28649"/>
                                        <a:pt x="1449" y="26317"/>
                                      </a:cubicBezTo>
                                      <a:lnTo>
                                        <a:pt x="0" y="19033"/>
                                      </a:lnTo>
                                      <a:lnTo>
                                        <a:pt x="1449" y="11749"/>
                                      </a:lnTo>
                                      <a:cubicBezTo>
                                        <a:pt x="2415" y="9417"/>
                                        <a:pt x="3790" y="7359"/>
                                        <a:pt x="5575" y="5574"/>
                                      </a:cubicBezTo>
                                      <a:cubicBezTo>
                                        <a:pt x="7360" y="3790"/>
                                        <a:pt x="9418" y="2414"/>
                                        <a:pt x="11750" y="1448"/>
                                      </a:cubicBezTo>
                                      <a:lnTo>
                                        <a:pt x="190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81" style="width:3pt;height:102.65pt;margin-top:3.7pt;margin-left:0.35pt;mso-height-relative:page;mso-width-relative:page;mso-wrap-distance-bottom:0;mso-wrap-distance-left:9pt;mso-wrap-distance-right:9pt;mso-wrap-distance-top:0;position:absolute;z-index:251669504" coordsize="38068,1303828">
                      <o:lock v:ext="edit" aspectratio="f"/>
                      <v:shape id="Shape 216" o:spid="_x0000_s1082" style="width:38068;height:38067;position:absolute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21" o:spid="_x0000_s1083" style="width:38068;height:38067;position:absolute;top:361646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24" o:spid="_x0000_s1084" style="width:38068;height:38067;position:absolute;top:542469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27" o:spid="_x0000_s1085" style="width:38068;height:38067;position:absolute;top:723293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30" o:spid="_x0000_s1086" style="width:38068;height:38067;position:absolute;top:904116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33" o:spid="_x0000_s1087" style="width:38068;height:38067;position:absolute;top:1084939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v:shape id="Shape 236" o:spid="_x0000_s1088" style="width:38068;height:38067;position:absolute;top:1265761" coordsize="38068,38067" o:spt="100" adj="-11796480,,5400" path="m19030,l19038,,26318,1448c28650,2414,30708,3790,32493,5574c34278,7359,35653,9417,36619,11749c37585,14081,38068,16509,38068,19033c38068,21558,37585,23985,36619,26317c35653,28649,34278,30707,32493,32493c30708,34277,28650,35652,26318,36619c23986,37585,21558,38067,19034,38067c16510,38067,14082,37585,11750,36619c9418,35652,7360,34277,5575,32493c3790,30707,2415,28649,1449,26317l,19033,1449,11749c2415,9417,3790,7359,5575,5574c7360,3790,9418,2414,11750,1448l19030,xe" filled="t" fillcolor="black" stroked="f">
                        <v:stroke joinstyle="miter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t>Responsible for end to end implementation – requirement gathering from client</w:t>
            </w:r>
            <w:r>
              <w:rPr>
                <w:rFonts w:hint="default"/>
                <w:lang w:val="en-US"/>
              </w:rPr>
              <w:t xml:space="preserve"> </w:t>
            </w:r>
          </w:p>
          <w:p>
            <w:pPr>
              <w:ind w:left="18" w:right="2219"/>
            </w:pPr>
            <w:r>
              <w:t>prepare FRD.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Testing on CST Bugs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Testing the full cycle of all maduloes like Purchase,sales manufacturing, parts &amp;warehouse in </w:t>
            </w:r>
            <w:r>
              <w:rPr>
                <w:rFonts w:ascii="Calibri" w:hAnsi="Calibri" w:cs="Calibri"/>
              </w:rPr>
              <w:t>Microsoft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Dynamics NAV Upgradation</w:t>
            </w:r>
            <w:r>
              <w:rPr>
                <w:rFonts w:ascii="Calibri" w:hAnsi="Calibri" w:cs="Calibri" w:hint="default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="360" w:leftChars="0"/>
              <w:rPr>
                <w:rFonts w:ascii="Calibri" w:hAnsi="Calibri" w:cs="Calibri" w:hint="default"/>
                <w:lang w:val="en-US"/>
              </w:rPr>
            </w:pPr>
            <w:r>
              <w:rPr>
                <w:rFonts w:ascii="Calibri" w:hAnsi="Calibri" w:cs="Calibri" w:hint="default"/>
                <w:lang w:val="en-US"/>
              </w:rPr>
              <w:t>Worked on BC EDI &amp;BC PNS and Floor integration</w:t>
            </w:r>
          </w:p>
          <w:p>
            <w:pPr>
              <w:ind w:left="18" w:right="2219"/>
            </w:pPr>
            <w:r>
              <w:rPr>
                <w:rFonts w:ascii="Calibri" w:hAnsi="Calibri" w:cs="Calibri"/>
              </w:rPr>
              <w:t>Supporting subordinates on understanding Microsoft dynamic D365 issues &amp;Error</w:t>
            </w:r>
          </w:p>
          <w:p>
            <w:pPr>
              <w:ind w:left="18"/>
            </w:pPr>
            <w:r>
              <w:t>Implemented all set up related to multi-server stores.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>Perform GAP FIT analysis.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>Timely coordination with the development team for the assigned modules.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>Perform User acceptance testing and prepare test case document.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 xml:space="preserve">Successful Go-Live in multiple </w:t>
            </w:r>
            <w:r>
              <w:rPr>
                <w:rFonts w:hint="default"/>
                <w:lang w:val="en-US"/>
              </w:rPr>
              <w:t>projects</w:t>
            </w:r>
            <w:r>
              <w:t xml:space="preserve"> in Bangalore..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 xml:space="preserve">Provided technical alternatives and guidelines under the basic coding knowledge </w:t>
            </w:r>
            <w:r>
              <w:rPr>
                <w:color w:val="FFFFFF"/>
                <w:sz w:val="2"/>
              </w:rPr>
              <w:t xml:space="preserve">• </w:t>
            </w:r>
            <w:r>
              <w:t>in order to find feasible and customer user friendly solutions.</w:t>
            </w:r>
          </w:p>
          <w:p>
            <w:pPr>
              <w:spacing w:after="0" w:line="259" w:lineRule="auto"/>
              <w:ind w:left="0" w:firstLine="0"/>
              <w:rPr>
                <w:i/>
              </w:rPr>
            </w:pPr>
          </w:p>
        </w:tc>
        <w:tc>
          <w:tcPr>
            <w:tcW w:w="19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</w:tr>
    </w:tbl>
    <w:tbl>
      <w:tblPr>
        <w:tblStyle w:val="TableGrid0"/>
        <w:tblpPr w:leftFromText="180" w:rightFromText="180" w:vertAnchor="text" w:horzAnchor="page" w:tblpX="784" w:tblpY="517"/>
        <w:tblOverlap w:val="never"/>
        <w:tblW w:w="10160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770"/>
        <w:gridCol w:w="2154"/>
        <w:gridCol w:w="1236"/>
      </w:tblGrid>
      <w:tr>
        <w:tblPrEx>
          <w:tblW w:w="1016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right" w:pos="10083"/>
              </w:tabs>
              <w:spacing w:after="0" w:line="259" w:lineRule="auto"/>
              <w:ind w:left="0" w:firstLine="0"/>
            </w:pPr>
            <w:r>
              <w:rPr>
                <w:b/>
              </w:rPr>
              <w:t xml:space="preserve">Service Consultant/Functional Consultant, </w:t>
            </w:r>
            <w:r>
              <w:rPr>
                <w:i/>
              </w:rPr>
              <w:t>Incadea India PVT LTD</w:t>
            </w:r>
            <w:r>
              <w:rPr>
                <w:i/>
              </w:rPr>
              <w:tab/>
            </w:r>
            <w:r>
              <w:t>Bangalore, India</w:t>
            </w:r>
          </w:p>
          <w:p>
            <w:pPr>
              <w:spacing w:after="7"/>
              <w:ind w:left="205" w:firstLine="99" w:leftChars="93" w:firstLineChars="45"/>
              <w:rPr>
                <w:rFonts w:ascii="Calibri" w:hAnsi="Calibri" w:cs="Calibri"/>
                <w:lang w:val="en-IN"/>
              </w:rPr>
            </w:pPr>
            <w:r>
              <w:rPr>
                <w:i/>
              </w:rPr>
              <w:t>Projects:</w:t>
            </w:r>
            <w:r>
              <w:rPr>
                <w:rFonts w:hint="default"/>
                <w:i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VW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,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Audi,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scania,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  <w:lang w:val="en-IN"/>
              </w:rPr>
              <w:t>axess automobiles(Mauritius),Fouad automobiles(Kuwait) and Alghandi automobiles(UAE).</w:t>
            </w:r>
          </w:p>
          <w:p>
            <w:pPr>
              <w:spacing w:after="117"/>
              <w:ind w:left="18"/>
            </w:pPr>
          </w:p>
          <w:p>
            <w:pPr>
              <w:spacing w:after="7"/>
              <w:ind w:left="-5"/>
              <w:rPr>
                <w:i/>
              </w:rPr>
            </w:pPr>
            <w:r>
              <w:rPr>
                <w:i/>
              </w:rPr>
              <w:t>Project Responsibilities:</w:t>
            </w:r>
          </w:p>
          <w:p>
            <w:pPr>
              <w:numPr>
                <w:numId w:val="0"/>
              </w:numPr>
              <w:spacing w:after="7"/>
              <w:ind w:leftChars="0"/>
              <w:rPr>
                <w:color w:val="FFFFFF"/>
                <w:sz w:val="2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56515</wp:posOffset>
                      </wp:positionV>
                      <wp:extent cx="38100" cy="1303655"/>
                      <wp:effectExtent l="0" t="0" r="0" b="10795"/>
                      <wp:wrapSquare wrapText="bothSides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38068" cy="1303829"/>
                                <a:chOff x="0" y="0"/>
                                <a:chExt cx="38068" cy="1303829"/>
                              </a:xfrm>
                            </wpg:grpSpPr>
                            <wps:wsp xmlns:wps="http://schemas.microsoft.com/office/word/2010/wordprocessingShape">
                              <wps:cNvPr id="3" name="Shape 326"/>
                              <wps:cNvSpPr/>
                              <wps:spPr>
                                <a:xfrm>
                                  <a:off x="0" y="0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4" y="0"/>
                                      </a:moveTo>
                                      <a:cubicBezTo>
                                        <a:pt x="21558" y="0"/>
                                        <a:pt x="23986" y="483"/>
                                        <a:pt x="26318" y="1449"/>
                                      </a:cubicBez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60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60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cubicBezTo>
                                        <a:pt x="14082" y="483"/>
                                        <a:pt x="16510" y="0"/>
                                        <a:pt x="1903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4" name="Shape 330"/>
                              <wps:cNvSpPr/>
                              <wps:spPr>
                                <a:xfrm>
                                  <a:off x="0" y="180823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6" name="Shape 333"/>
                              <wps:cNvSpPr/>
                              <wps:spPr>
                                <a:xfrm>
                                  <a:off x="0" y="361647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7" name="Shape 336"/>
                              <wps:cNvSpPr/>
                              <wps:spPr>
                                <a:xfrm>
                                  <a:off x="0" y="542470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8" name="Shape 339"/>
                              <wps:cNvSpPr/>
                              <wps:spPr>
                                <a:xfrm>
                                  <a:off x="0" y="723293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9" name="Shape 344"/>
                              <wps:cNvSpPr/>
                              <wps:spPr>
                                <a:xfrm>
                                  <a:off x="0" y="1084939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 xmlns:wps="http://schemas.microsoft.com/office/word/2010/wordprocessingShape">
                              <wps:cNvPr id="10" name="Shape 347"/>
                              <wps:cNvSpPr/>
                              <wps:spPr>
                                <a:xfrm>
                                  <a:off x="0" y="1265761"/>
                                  <a:ext cx="38068" cy="38068"/>
                                </a:xfrm>
                                <a:custGeom>
                                  <a:avLst/>
                                  <a:gdLst/>
                                  <a:rect l="0" t="0" r="0" b="0"/>
                                  <a:pathLst>
                                    <a:path fill="norm" h="38068" w="38068" stroke="1">
                                      <a:moveTo>
                                        <a:pt x="19033" y="0"/>
                                      </a:moveTo>
                                      <a:lnTo>
                                        <a:pt x="19035" y="0"/>
                                      </a:lnTo>
                                      <a:lnTo>
                                        <a:pt x="26318" y="1449"/>
                                      </a:lnTo>
                                      <a:cubicBezTo>
                                        <a:pt x="28650" y="2415"/>
                                        <a:pt x="30708" y="3790"/>
                                        <a:pt x="32493" y="5575"/>
                                      </a:cubicBezTo>
                                      <a:cubicBezTo>
                                        <a:pt x="34278" y="7359"/>
                                        <a:pt x="35653" y="9418"/>
                                        <a:pt x="36619" y="11750"/>
                                      </a:cubicBezTo>
                                      <a:cubicBezTo>
                                        <a:pt x="37585" y="14082"/>
                                        <a:pt x="38068" y="16510"/>
                                        <a:pt x="38068" y="19034"/>
                                      </a:cubicBezTo>
                                      <a:cubicBezTo>
                                        <a:pt x="38068" y="21558"/>
                                        <a:pt x="37585" y="23986"/>
                                        <a:pt x="36619" y="26318"/>
                                      </a:cubicBezTo>
                                      <a:cubicBezTo>
                                        <a:pt x="35653" y="28650"/>
                                        <a:pt x="34278" y="30708"/>
                                        <a:pt x="32493" y="32493"/>
                                      </a:cubicBezTo>
                                      <a:cubicBezTo>
                                        <a:pt x="30708" y="34278"/>
                                        <a:pt x="28650" y="35653"/>
                                        <a:pt x="26318" y="36619"/>
                                      </a:cubicBezTo>
                                      <a:cubicBezTo>
                                        <a:pt x="23986" y="37585"/>
                                        <a:pt x="21558" y="38068"/>
                                        <a:pt x="19034" y="38068"/>
                                      </a:cubicBezTo>
                                      <a:cubicBezTo>
                                        <a:pt x="16510" y="38068"/>
                                        <a:pt x="14082" y="37585"/>
                                        <a:pt x="11750" y="36619"/>
                                      </a:cubicBezTo>
                                      <a:cubicBezTo>
                                        <a:pt x="9418" y="35653"/>
                                        <a:pt x="7360" y="34278"/>
                                        <a:pt x="5575" y="32493"/>
                                      </a:cubicBezTo>
                                      <a:cubicBezTo>
                                        <a:pt x="3790" y="30708"/>
                                        <a:pt x="2415" y="28650"/>
                                        <a:pt x="1449" y="26318"/>
                                      </a:cubicBezTo>
                                      <a:lnTo>
                                        <a:pt x="0" y="19034"/>
                                      </a:lnTo>
                                      <a:lnTo>
                                        <a:pt x="0" y="19034"/>
                                      </a:lnTo>
                                      <a:lnTo>
                                        <a:pt x="1449" y="11750"/>
                                      </a:lnTo>
                                      <a:cubicBezTo>
                                        <a:pt x="2415" y="9418"/>
                                        <a:pt x="3790" y="7359"/>
                                        <a:pt x="5575" y="5575"/>
                                      </a:cubicBezTo>
                                      <a:cubicBezTo>
                                        <a:pt x="7360" y="3790"/>
                                        <a:pt x="9418" y="2415"/>
                                        <a:pt x="11750" y="1449"/>
                                      </a:cubicBezTo>
                                      <a:lnTo>
                                        <a:pt x="190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89" style="width:3pt;height:102.65pt;margin-top:4.45pt;margin-left:0.35pt;mso-height-relative:page;mso-width-relative:page;mso-wrap-distance-bottom:0;mso-wrap-distance-left:9pt;mso-wrap-distance-right:9pt;mso-wrap-distance-top:0;position:absolute;z-index:251667456" coordsize="38068,1303829">
                      <o:lock v:ext="edit" aspectratio="f"/>
                      <v:shape id="Shape 326" o:spid="_x0000_s1090" style="width:38068;height:38068;position:absolute" coordsize="38068,38068" o:spt="100" adj="-11796480,,5400" path="m19034,c21558,,23986,483,26318,1449c28650,2415,30708,3790,32493,5575c34278,7360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60,5575,5575c7360,3790,9418,2415,11750,1449c14082,483,16510,,19034,xe" filled="t" fillcolor="black" stroked="f">
                        <v:stroke joinstyle="miter"/>
                        <o:lock v:ext="edit" aspectratio="f"/>
                      </v:shape>
                      <v:shape id="Shape 330" o:spid="_x0000_s1091" style="width:38068;height:38068;position:absolute;top:180823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v:shape id="Shape 333" o:spid="_x0000_s1092" style="width:38068;height:38068;position:absolute;top:361647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v:shape id="Shape 336" o:spid="_x0000_s1093" style="width:38068;height:38068;position:absolute;top:542470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v:shape id="Shape 339" o:spid="_x0000_s1094" style="width:38068;height:38068;position:absolute;top:723293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v:shape id="Shape 344" o:spid="_x0000_s1095" style="width:38068;height:38068;position:absolute;top:1084939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v:shape id="Shape 347" o:spid="_x0000_s1096" style="width:38068;height:38068;position:absolute;top:1265761" coordsize="38068,38068" o:spt="100" adj="-11796480,,5400" path="m19033,l19035,,26318,1449c28650,2415,30708,3790,32493,5575c34278,7359,35653,9418,36619,11750c37585,14082,38068,16510,38068,19034c38068,21558,37585,23986,36619,26318c35653,28650,34278,30708,32493,32493c30708,34278,28650,35653,26318,36619c23986,37585,21558,38068,19034,38068c16510,38068,14082,37585,11750,36619c9418,35653,7360,34278,5575,32493c3790,30708,2415,28650,1449,26318l,19034,,19034,1449,11750c2415,9418,3790,7359,5575,5575c7360,3790,9418,2415,11750,1449l19033,xe" filled="t" fillcolor="black" stroked="f">
                        <v:stroke joinstyle="miter"/>
                        <o:lock v:ext="edit" aspectratio="f"/>
                      </v:shape>
                      <w10:wrap type="square"/>
                    </v:group>
                  </w:pict>
                </mc:Fallback>
              </mc:AlternateContent>
            </w:r>
            <w:r>
              <w:t>Understanding the client requirements.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  <w:rPr>
                <w:color w:val="FFFFFF"/>
                <w:sz w:val="2"/>
              </w:rPr>
            </w:pPr>
          </w:p>
          <w:p>
            <w:pPr>
              <w:numPr>
                <w:numId w:val="0"/>
              </w:numPr>
              <w:ind w:leftChars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Proving support and assistant before and after go live</w:t>
            </w:r>
          </w:p>
          <w:p>
            <w:pPr>
              <w:numPr>
                <w:numId w:val="0"/>
              </w:numPr>
              <w:ind w:leftChars="0"/>
            </w:pPr>
            <w:r>
              <w:t>Responsible for running batch jobs.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/>
            </w:pPr>
            <w:r>
              <w:t>Maintaining servers and scheduling maintenance such as BI fact.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ind w:left="18" w:right="2110"/>
            </w:pPr>
            <w:r>
              <w:t>Independently solve tickets raised related to the companyʼs Live business issues.</w:t>
            </w:r>
            <w:r>
              <w:rPr>
                <w:color w:val="FFFFFF"/>
                <w:sz w:val="2"/>
              </w:rPr>
              <w:t xml:space="preserve">• </w:t>
            </w:r>
            <w:r>
              <w:t>Assist user in updating their records, details, annual entitlement and training</w:t>
            </w:r>
            <w:r>
              <w:rPr>
                <w:color w:val="FFFFFF"/>
                <w:sz w:val="2"/>
              </w:rPr>
              <w:t>•</w:t>
            </w:r>
            <w:r>
              <w:rPr>
                <w:color w:val="FFFFFF"/>
                <w:sz w:val="2"/>
              </w:rPr>
              <w:tab/>
            </w:r>
            <w:r>
              <w:t xml:space="preserve"> records.</w:t>
            </w:r>
          </w:p>
          <w:p>
            <w:pPr>
              <w:ind w:left="18"/>
            </w:pPr>
            <w:r>
              <w:t>Attending multiple rollouts for the DMS Go-Live in India.</w:t>
            </w:r>
            <w:r>
              <w:rPr>
                <w:color w:val="FFFFFF"/>
                <w:sz w:val="2"/>
              </w:rPr>
              <w:t>•</w:t>
            </w:r>
          </w:p>
          <w:p>
            <w:pPr>
              <w:spacing w:after="0" w:line="259" w:lineRule="auto"/>
              <w:ind w:left="198" w:right="2677" w:firstLine="0"/>
              <w:rPr>
                <w:color w:val="FFFFFF"/>
                <w:sz w:val="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08/2017 - 05/2019</w:t>
            </w:r>
          </w:p>
          <w:p>
            <w:pPr>
              <w:spacing w:after="16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Bangalore India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  <w:tr>
        <w:tblPrEx>
          <w:tblW w:w="10160" w:type="dxa"/>
          <w:tblInd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/>
        </w:trPr>
        <w:tc>
          <w:tcPr>
            <w:tcW w:w="67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98" w:right="2677" w:firstLine="0"/>
              <w:rPr>
                <w:color w:val="FFFFFF"/>
                <w:sz w:val="2"/>
              </w:rPr>
            </w:pPr>
          </w:p>
        </w:tc>
        <w:tc>
          <w:tcPr>
            <w:tcW w:w="21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  <w:rPr>
                <w:rFonts w:hint="default"/>
                <w:lang w:val="en-US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160" w:line="259" w:lineRule="auto"/>
              <w:ind w:left="0" w:firstLine="0"/>
            </w:pPr>
          </w:p>
        </w:tc>
      </w:tr>
    </w:tbl>
    <w:tbl>
      <w:tblPr>
        <w:tblStyle w:val="TableGrid0"/>
        <w:tblW w:w="9663" w:type="dxa"/>
        <w:tblInd w:w="-153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6813"/>
        <w:gridCol w:w="2141"/>
        <w:gridCol w:w="709"/>
      </w:tblGrid>
      <w:tr>
        <w:tblPrEx>
          <w:tblW w:w="9663" w:type="dxa"/>
          <w:tblInd w:w="-1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0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left="0" w:firstLine="0" w:leftChars="0" w:firstLineChars="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</w:rPr>
              <w:t>Navision Solution Functional / Support</w:t>
            </w:r>
            <w:r>
              <w:rPr>
                <w:rFonts w:ascii="Calibri" w:hAnsi="Calibri" w:cs="Calibri" w:hint="default"/>
                <w:b/>
                <w:lang w:val="en-US"/>
              </w:rPr>
              <w:t xml:space="preserve"> :  </w:t>
            </w:r>
            <w:r>
              <w:rPr>
                <w:rFonts w:ascii="Calibri" w:hAnsi="Calibri" w:cs="Calibri"/>
                <w:b/>
              </w:rPr>
              <w:t>Aequs Pvt. Ltd. (Formerly known Quest Global Manufacturing P</w:t>
            </w:r>
            <w:r>
              <w:rPr>
                <w:rFonts w:ascii="Calibri" w:hAnsi="Calibri" w:cs="Calibri" w:hint="default"/>
                <w:b/>
                <w:lang w:val="en-US"/>
              </w:rPr>
              <w:t>vt</w:t>
            </w:r>
            <w:r>
              <w:rPr>
                <w:rFonts w:ascii="Calibri" w:hAnsi="Calibri" w:cs="Calibri"/>
                <w:b/>
              </w:rPr>
              <w:t>. Ltd</w:t>
            </w:r>
            <w:r>
              <w:rPr>
                <w:rFonts w:ascii="Calibri" w:hAnsi="Calibri" w:cs="Calibri"/>
              </w:rPr>
              <w:t>.)</w:t>
            </w:r>
          </w:p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</w:p>
          <w:p>
            <w:pPr>
              <w:spacing w:after="0" w:line="255" w:lineRule="auto"/>
              <w:ind w:left="0" w:right="413" w:firstLine="0"/>
              <w:rPr>
                <w:rFonts w:hint="default"/>
                <w:lang w:val="en-US"/>
              </w:rPr>
            </w:pPr>
            <w:r>
              <w:t xml:space="preserve">Worked as </w:t>
            </w:r>
            <w:r>
              <w:rPr>
                <w:rFonts w:hint="default"/>
                <w:lang w:val="en-US"/>
              </w:rPr>
              <w:t>ERP admin</w:t>
            </w:r>
            <w:r>
              <w:t xml:space="preserve"> for </w:t>
            </w:r>
            <w:r>
              <w:rPr>
                <w:rFonts w:hint="default"/>
                <w:lang w:val="en-US"/>
              </w:rPr>
              <w:t xml:space="preserve">all </w:t>
            </w:r>
            <w:r>
              <w:t xml:space="preserve">the </w:t>
            </w:r>
            <w:r>
              <w:rPr>
                <w:rFonts w:hint="default"/>
                <w:lang w:val="en-US"/>
              </w:rPr>
              <w:t>13 units</w:t>
            </w:r>
            <w:r>
              <w:t xml:space="preserve"> </w:t>
            </w:r>
          </w:p>
          <w:p>
            <w:pPr>
              <w:spacing w:after="0" w:line="259" w:lineRule="auto"/>
              <w:ind w:left="400" w:firstLine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Microsoft Dynamics NAV 2013, NAV 2009, NAV 2013R2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Financial management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Sales &amp; marketing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Purchase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Manufacturing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Warehouse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 xml:space="preserve">Export &amp;import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Quality management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Logistics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Material purchase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Calibri" w:hAnsi="Calibri" w:cs="Calibri"/>
                <w:color w:val="000000"/>
                <w:u w:val="single"/>
              </w:rPr>
            </w:pPr>
            <w:r>
              <w:rPr>
                <w:rFonts w:ascii="Calibri" w:hAnsi="Calibri" w:cs="Calibri"/>
                <w:color w:val="000000"/>
                <w:u w:val="single"/>
              </w:rPr>
              <w:t>Administration</w:t>
            </w:r>
          </w:p>
          <w:p>
            <w:pPr>
              <w:spacing w:after="0" w:line="259" w:lineRule="auto"/>
              <w:ind w:left="0" w:firstLine="0"/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  <w:r>
              <w:t>0</w:t>
            </w:r>
            <w:r>
              <w:rPr>
                <w:rFonts w:hint="default"/>
                <w:lang w:val="en-US"/>
              </w:rPr>
              <w:t>6</w:t>
            </w:r>
            <w:r>
              <w:t>/20</w:t>
            </w:r>
            <w:r>
              <w:rPr>
                <w:rFonts w:hint="default"/>
                <w:lang w:val="en-US"/>
              </w:rPr>
              <w:t>10</w:t>
            </w:r>
            <w:r>
              <w:t xml:space="preserve"> – 0</w:t>
            </w:r>
            <w:r>
              <w:rPr>
                <w:rFonts w:hint="default"/>
                <w:lang w:val="en-US"/>
              </w:rPr>
              <w:t>8</w:t>
            </w:r>
            <w:r>
              <w:t>/20</w:t>
            </w:r>
            <w:r>
              <w:rPr>
                <w:rFonts w:hint="default"/>
                <w:lang w:val="en-US"/>
              </w:rPr>
              <w:t>17</w:t>
            </w:r>
            <w:r>
              <w:t xml:space="preserve"> Bangalore, India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</w:tr>
      <w:tr>
        <w:tblPrEx>
          <w:tblW w:w="9663" w:type="dxa"/>
          <w:tblInd w:w="-1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360" w:lineRule="auto"/>
              <w:ind w:left="0" w:firstLine="110" w:leftChars="0" w:firstLineChars="50"/>
              <w:rPr>
                <w:rFonts w:ascii="Calibri" w:hAnsi="Calibri" w:cs="Calibri"/>
                <w:b/>
                <w:iCs/>
                <w:color w:val="000000"/>
              </w:rPr>
            </w:pPr>
            <w:r>
              <w:rPr>
                <w:rFonts w:hint="default"/>
                <w:b/>
                <w:lang w:val="en-US"/>
              </w:rPr>
              <w:t>ERP admin:</w:t>
            </w:r>
            <w:r>
              <w:rPr>
                <w:rFonts w:ascii="Calibri" w:hAnsi="Calibri" w:cs="Calibri"/>
                <w:b/>
                <w:iCs/>
                <w:color w:val="000000"/>
              </w:rPr>
              <w:t xml:space="preserve">Trouble shooting Functional issues related to </w:t>
            </w:r>
            <w:r>
              <w:rPr>
                <w:rFonts w:ascii="Calibri" w:hAnsi="Calibri" w:cs="Calibri" w:hint="default"/>
                <w:b/>
                <w:iCs/>
                <w:color w:val="000000"/>
                <w:lang w:val="en-US"/>
              </w:rPr>
              <w:t>below</w:t>
            </w:r>
            <w:r>
              <w:rPr>
                <w:rFonts w:ascii="Calibri" w:hAnsi="Calibri" w:cs="Calibri"/>
                <w:b/>
                <w:iCs/>
                <w:color w:val="000000"/>
              </w:rPr>
              <w:t xml:space="preserve"> Modules</w:t>
            </w:r>
          </w:p>
          <w:p>
            <w:pPr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Responsibilities: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Providing Support &amp;assistance to users on Functional &amp; technical issues related to Finance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Creating Customer card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Creating bank account 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Creating Vendor card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invoices for both domestic and Export &amp;Import, Consignee order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Raising credit note &amp; Debit Note.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Sales return order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Providing access to new users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Purchase return order.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Uploading Salary entries through Data port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Setting Voucher No. series for new account like Bank payment voucher, bank receipt voucher, contra voucher, and Journal voucher.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Taking care of inventory costing.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Taking care on inventory Posting set up General posting setup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reset No series.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Providing support &amp; assistance to users on Functional &amp; Technical issues: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 Subcon orders(Inward &amp; Outward),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Production BOM,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Production Routing,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Gate entries, Receiving Reports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MPRS &amp; Purchase Orders.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Inventory updation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make sales order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raise credit memo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make warehouse shipments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To take backup from server 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Releasing shop order</w:t>
            </w:r>
          </w:p>
          <w:p>
            <w:pPr>
              <w:rPr>
                <w:rFonts w:ascii="Calibri" w:hAnsi="Calibri" w:cs="Calibri"/>
                <w:color w:val="000000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Performing Item codes creation for all the Items (FG, RM, CUTTING TOOLS, CONSUMABLES, ALL MISCELLANEOUS ITEMS)</w:t>
            </w: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Performing Asset Code Creation</w:t>
            </w:r>
          </w:p>
          <w:p>
            <w:pPr>
              <w:ind w:left="540"/>
              <w:rPr>
                <w:rFonts w:ascii="Calibri" w:hAnsi="Calibri" w:cs="Calibri"/>
                <w:color w:val="000000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Creation of Sales Orders for Automotive and Oil &amp; Gas Sectors- In line with SCPOS</w:t>
            </w:r>
          </w:p>
          <w:p>
            <w:pPr>
              <w:ind w:left="720"/>
              <w:rPr>
                <w:rFonts w:ascii="Calibri" w:hAnsi="Calibri" w:cs="Calibri"/>
                <w:color w:val="000000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Performing Inventory updates in warehouse module, positive/Negative Adjustments, Location Transfer assistance.</w:t>
            </w:r>
          </w:p>
          <w:p>
            <w:pPr>
              <w:numPr>
                <w:ilvl w:val="0"/>
                <w:numId w:val="7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Login ID for New users, assigning roles &amp; responsibilities to users in </w:t>
            </w:r>
            <w:r>
              <w:rPr>
                <w:rFonts w:ascii="Calibri" w:hAnsi="Calibri" w:cs="Calibri"/>
              </w:rPr>
              <w:t>NAV 2009, NAV 2013 &amp; R2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  <w:p>
            <w:pPr>
              <w:rPr>
                <w:rFonts w:ascii="Calibri" w:hAnsi="Calibri" w:cs="Calibri"/>
                <w:color w:val="000000"/>
              </w:rPr>
            </w:pPr>
          </w:p>
          <w:p>
            <w:pPr>
              <w:rPr>
                <w:rFonts w:ascii="Calibri" w:hAnsi="Calibri" w:cs="Calibri"/>
                <w:color w:val="000000"/>
              </w:rPr>
            </w:pPr>
          </w:p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Technical related.</w:t>
            </w:r>
          </w:p>
          <w:p>
            <w:pPr>
              <w:ind w:left="180"/>
              <w:rPr>
                <w:rFonts w:ascii="Calibri" w:hAnsi="Calibri" w:cs="Calibri"/>
                <w:color w:val="000000"/>
              </w:rPr>
            </w:pP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Developing simple Tables.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Developing simple forms.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Developing simple Reports.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Developing simple Data port.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import or export new object to the production environment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Understanding functional specification of users and implementing it.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Provided training to users on Finance, Export &amp; Imports , Purchase, Manufacturing,</w:t>
            </w:r>
          </w:p>
          <w:p>
            <w:pPr>
              <w:ind w:left="2520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Warehouse modules. Quality. MPR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Discussion with users on system</w:t>
            </w:r>
            <w:r>
              <w:rPr>
                <w:rFonts w:ascii="Calibri" w:hAnsi="Calibri" w:cs="Calibri" w:hint="default"/>
                <w:lang w:val="en-US"/>
              </w:rPr>
              <w:t xml:space="preserve"> </w:t>
            </w:r>
            <w:r>
              <w:rPr>
                <w:rFonts w:ascii="Calibri" w:hAnsi="Calibri" w:cs="Calibri"/>
              </w:rPr>
              <w:t>upgradation&amp; usefulness of functionality.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Creating XMLPORTS for importing data into NAV from third party applications.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Coordinating with NAV users and providing solution to their issues.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Provided support in migration from NAV 2009 to NAV 2013.</w:t>
            </w:r>
          </w:p>
          <w:p>
            <w:pPr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Testing new functionalities in NAV 2013.</w:t>
            </w:r>
          </w:p>
          <w:p>
            <w:pPr>
              <w:numPr>
                <w:numId w:val="0"/>
              </w:numPr>
              <w:spacing w:after="0" w:line="240" w:lineRule="auto"/>
              <w:ind w:left="360" w:leftChars="0"/>
              <w:rPr>
                <w:rFonts w:ascii="Calibri" w:hAnsi="Calibri" w:cs="Calibri"/>
                <w:color w:val="000000"/>
              </w:rPr>
            </w:pPr>
          </w:p>
          <w:p>
            <w:pPr>
              <w:ind w:left="18" w:right="2219"/>
              <w:rPr>
                <w:i/>
              </w:rPr>
            </w:pPr>
          </w:p>
          <w:p/>
          <w:p>
            <w:pPr>
              <w:spacing w:after="0" w:line="259" w:lineRule="auto"/>
              <w:ind w:left="0" w:firstLine="0"/>
              <w:rPr>
                <w:i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59" w:lineRule="auto"/>
              <w:ind w:left="158" w:hanging="158"/>
              <w:jc w:val="both"/>
            </w:pPr>
          </w:p>
        </w:tc>
      </w:tr>
      <w:tr>
        <w:tblPrEx>
          <w:tblW w:w="9663" w:type="dxa"/>
          <w:tblInd w:w="-153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4"/>
        </w:trPr>
        <w:tc>
          <w:tcPr>
            <w:tcW w:w="6813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lang w:val="en-US"/>
              </w:rPr>
              <w:t>ERP Excutive:</w:t>
            </w:r>
            <w:r>
              <w:rPr>
                <w:b/>
              </w:rPr>
              <w:t xml:space="preserve">, </w:t>
            </w:r>
            <w:r>
              <w:rPr>
                <w:i/>
              </w:rPr>
              <w:t>A</w:t>
            </w:r>
            <w:r>
              <w:rPr>
                <w:rFonts w:hint="default"/>
                <w:i/>
                <w:lang w:val="en-US"/>
              </w:rPr>
              <w:t>ce Super auto forge</w:t>
            </w:r>
          </w:p>
          <w:p>
            <w:pPr>
              <w:spacing w:after="0" w:line="259" w:lineRule="auto"/>
              <w:ind w:left="0" w:firstLine="0" w:leftChars="0" w:firstLineChars="0"/>
              <w:rPr>
                <w:rFonts w:hint="default"/>
                <w:lang w:val="en-US"/>
              </w:rPr>
            </w:pPr>
            <w:r>
              <w:t xml:space="preserve">Worked as </w:t>
            </w:r>
            <w:r>
              <w:rPr>
                <w:rFonts w:hint="default"/>
                <w:lang w:val="en-US"/>
              </w:rPr>
              <w:t>ERP excutive</w:t>
            </w:r>
            <w:r>
              <w:t xml:space="preserve"> for the </w:t>
            </w:r>
            <w:r>
              <w:rPr>
                <w:rFonts w:hint="default"/>
                <w:lang w:val="en-US"/>
              </w:rPr>
              <w:t>data entry in Navision 2009.</w:t>
            </w:r>
          </w:p>
          <w:p>
            <w:pPr>
              <w:ind w:left="18" w:right="2219"/>
              <w:rPr>
                <w:i/>
              </w:rPr>
            </w:pPr>
            <w:r>
              <w:rPr>
                <w:i/>
              </w:rPr>
              <w:t>Project Responsibilities: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Providing Support &amp;</w:t>
            </w:r>
            <w:r>
              <w:rPr>
                <w:rFonts w:cs="Calibri" w:hint="default"/>
                <w:bCs/>
                <w:color w:val="000000"/>
                <w:lang w:val="en-US"/>
              </w:rPr>
              <w:t xml:space="preserve"> entering the data in ERP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Creating Customer card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 xml:space="preserve">Creating bank account </w:t>
            </w:r>
            <w:bookmarkStart w:id="0" w:name="_GoBack"/>
            <w:bookmarkEnd w:id="0"/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Creating Vendor card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invoices for both domestic and Export &amp;Import, Consignee order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Raising credit note &amp; Debit Note.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Sales return order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Providing access to new users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bCs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Performing Purchase return order.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bCs/>
                <w:color w:val="000000"/>
              </w:rPr>
              <w:t>Setting Voucher No. series for new account like Bank payment voucher, bank receipt voucher, contra voucher, and Journal voucher.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Taking care on inventory Posting set up General posting setup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 reset No series.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Subcon orders(Inward &amp; Outward), 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Production BOM, 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Production Routing, 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Gate entries, Receiving Reports </w:t>
            </w:r>
          </w:p>
          <w:p>
            <w:pPr>
              <w:numPr>
                <w:ilvl w:val="0"/>
                <w:numId w:val="9"/>
              </w:numPr>
              <w:tabs>
                <w:tab w:val="clear" w:pos="425"/>
              </w:tabs>
              <w:spacing w:after="0" w:line="240" w:lineRule="auto"/>
              <w:ind w:left="720" w:hanging="360" w:leftChars="0" w:firstLineChars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MPRS &amp; Purchase Orders.</w:t>
            </w:r>
          </w:p>
          <w:p>
            <w:pPr>
              <w:spacing w:after="0" w:line="259" w:lineRule="auto"/>
              <w:ind w:left="0" w:firstLine="0" w:leftChars="0" w:firstLineChars="0"/>
              <w:rPr>
                <w:rFonts w:hint="default"/>
                <w:lang w:val="en-US" w:eastAsia="en-US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59" w:lineRule="auto"/>
              <w:ind w:left="158" w:hanging="158" w:leftChars="0" w:firstLineChars="0"/>
              <w:jc w:val="both"/>
              <w:rPr>
                <w:rFonts w:ascii="Calibri" w:eastAsia="Calibri" w:hAnsi="Calibri" w:cs="Calibri"/>
                <w:color w:val="000000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rPr>
                <w:rFonts w:hint="default"/>
                <w:lang w:val="en-US"/>
              </w:rPr>
              <w:t>12</w:t>
            </w:r>
            <w:r>
              <w:t>/20</w:t>
            </w:r>
            <w:r>
              <w:rPr>
                <w:rFonts w:hint="default"/>
                <w:lang w:val="en-US"/>
              </w:rPr>
              <w:t xml:space="preserve">06 </w:t>
            </w:r>
            <w:r>
              <w:t>– 0</w:t>
            </w:r>
            <w:r>
              <w:rPr>
                <w:rFonts w:hint="default"/>
                <w:lang w:val="en-US"/>
              </w:rPr>
              <w:t>8</w:t>
            </w:r>
            <w:r>
              <w:t>/20</w:t>
            </w:r>
            <w:r>
              <w:rPr>
                <w:rFonts w:hint="default"/>
                <w:lang w:val="en-US"/>
              </w:rPr>
              <w:t>09</w:t>
            </w:r>
            <w:r>
              <w:t xml:space="preserve"> Bangalore, India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after="0" w:line="259" w:lineRule="auto"/>
              <w:ind w:left="158" w:hanging="158" w:leftChars="0" w:firstLineChars="0"/>
              <w:jc w:val="both"/>
              <w:rPr>
                <w:rFonts w:ascii="Calibri" w:eastAsia="Calibri" w:hAnsi="Calibri" w:cs="Calibri"/>
                <w:color w:val="000000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</w:p>
        </w:tc>
      </w:tr>
    </w:tbl>
    <w:p>
      <w:pPr>
        <w:spacing w:after="192"/>
        <w:ind w:left="18"/>
      </w:pPr>
    </w:p>
    <w:p>
      <w:pPr>
        <w:spacing w:after="192"/>
        <w:ind w:left="18"/>
      </w:pPr>
    </w:p>
    <w:p>
      <w:pPr>
        <w:pStyle w:val="Heading1"/>
        <w:spacing w:after="149"/>
        <w:ind w:left="-5"/>
      </w:pPr>
      <w:r>
        <w:t>Achievments</w:t>
      </w:r>
    </w:p>
    <w:p>
      <w:pPr>
        <w:ind w:left="208"/>
        <w:rPr>
          <w:color w:val="FFFFFF"/>
          <w:sz w:val="2"/>
        </w:rPr>
      </w:pP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-132715</wp:posOffset>
                </wp:positionV>
                <wp:extent cx="6405245" cy="761365"/>
                <wp:effectExtent l="0" t="0" r="0" b="0"/>
                <wp:wrapNone/>
                <wp:docPr id="2894" name="Group 289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404942" cy="761358"/>
                          <a:chOff x="0" y="0"/>
                          <a:chExt cx="6404942" cy="761358"/>
                        </a:xfrm>
                      </wpg:grpSpPr>
                      <wps:wsp xmlns:wps="http://schemas.microsoft.com/office/word/2010/wordprocessingShape">
                        <wps:cNvPr id="4240" name="Shape 4240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52" name="Shape 352"/>
                        <wps:cNvSpPr/>
                        <wps:spPr>
                          <a:xfrm>
                            <a:off x="9517" y="180821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55" name="Shape 355"/>
                        <wps:cNvSpPr/>
                        <wps:spPr>
                          <a:xfrm>
                            <a:off x="9517" y="361644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58" name="Shape 358"/>
                        <wps:cNvSpPr/>
                        <wps:spPr>
                          <a:xfrm>
                            <a:off x="9517" y="542468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61" name="Shape 361"/>
                        <wps:cNvSpPr/>
                        <wps:spPr>
                          <a:xfrm>
                            <a:off x="9517" y="723291"/>
                            <a:ext cx="38068" cy="38067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38067" w="38068" stroke="1">
                                <a:moveTo>
                                  <a:pt x="19032" y="0"/>
                                </a:moveTo>
                                <a:lnTo>
                                  <a:pt x="19036" y="0"/>
                                </a:lnTo>
                                <a:lnTo>
                                  <a:pt x="26318" y="1448"/>
                                </a:lnTo>
                                <a:cubicBezTo>
                                  <a:pt x="28650" y="2415"/>
                                  <a:pt x="30708" y="3790"/>
                                  <a:pt x="32493" y="5574"/>
                                </a:cubicBezTo>
                                <a:cubicBezTo>
                                  <a:pt x="34278" y="7359"/>
                                  <a:pt x="35653" y="9418"/>
                                  <a:pt x="36619" y="11750"/>
                                </a:cubicBezTo>
                                <a:cubicBezTo>
                                  <a:pt x="37585" y="14082"/>
                                  <a:pt x="38068" y="16509"/>
                                  <a:pt x="38068" y="19034"/>
                                </a:cubicBezTo>
                                <a:cubicBezTo>
                                  <a:pt x="38068" y="21558"/>
                                  <a:pt x="37585" y="23986"/>
                                  <a:pt x="36619" y="26318"/>
                                </a:cubicBezTo>
                                <a:cubicBezTo>
                                  <a:pt x="35653" y="28649"/>
                                  <a:pt x="34278" y="30708"/>
                                  <a:pt x="32493" y="32493"/>
                                </a:cubicBezTo>
                                <a:cubicBezTo>
                                  <a:pt x="30708" y="34277"/>
                                  <a:pt x="28650" y="35653"/>
                                  <a:pt x="26318" y="36619"/>
                                </a:cubicBezTo>
                                <a:cubicBezTo>
                                  <a:pt x="23986" y="37585"/>
                                  <a:pt x="21558" y="38067"/>
                                  <a:pt x="19034" y="38067"/>
                                </a:cubicBezTo>
                                <a:cubicBezTo>
                                  <a:pt x="16510" y="38067"/>
                                  <a:pt x="14082" y="37585"/>
                                  <a:pt x="11750" y="36619"/>
                                </a:cubicBezTo>
                                <a:cubicBezTo>
                                  <a:pt x="9418" y="35653"/>
                                  <a:pt x="7360" y="34277"/>
                                  <a:pt x="5575" y="32493"/>
                                </a:cubicBezTo>
                                <a:cubicBezTo>
                                  <a:pt x="3790" y="30708"/>
                                  <a:pt x="2415" y="28649"/>
                                  <a:pt x="1449" y="26318"/>
                                </a:cubicBezTo>
                                <a:lnTo>
                                  <a:pt x="0" y="19034"/>
                                </a:lnTo>
                                <a:lnTo>
                                  <a:pt x="0" y="19033"/>
                                </a:lnTo>
                                <a:lnTo>
                                  <a:pt x="1449" y="11750"/>
                                </a:lnTo>
                                <a:cubicBezTo>
                                  <a:pt x="2415" y="9418"/>
                                  <a:pt x="3790" y="7359"/>
                                  <a:pt x="5575" y="5574"/>
                                </a:cubicBezTo>
                                <a:cubicBezTo>
                                  <a:pt x="7360" y="3790"/>
                                  <a:pt x="9418" y="2415"/>
                                  <a:pt x="11750" y="1448"/>
                                </a:cubicBezTo>
                                <a:lnTo>
                                  <a:pt x="19032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97" style="width:504.35pt;height:59.95pt;margin-top:-10.45pt;margin-left:-0.35pt;mso-height-relative:page;mso-width-relative:page;position:absolute;z-index:-251651072" coordsize="6404942,761358">
                <o:lock v:ext="edit" aspectratio="f"/>
                <v:shape id="Shape 4240" o:spid="_x0000_s1098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v:shape id="Shape 352" o:spid="_x0000_s1099" style="width:38068;height:38067;left:9517;position:absolute;top:180821" coordsize="38068,38067" o:spt="100" adj="-11796480,,5400" path="m19032,l19036,,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,19034,,19033,1449,11750c2415,9418,3790,7359,5575,5574c7360,3790,9418,2415,11750,1448l19032,xe" filled="t" fillcolor="black" stroked="f">
                  <v:stroke joinstyle="miter"/>
                  <o:lock v:ext="edit" aspectratio="f"/>
                </v:shape>
                <v:shape id="Shape 355" o:spid="_x0000_s1100" style="width:38068;height:38067;left:9517;position:absolute;top:361644" coordsize="38068,38067" o:spt="100" adj="-11796480,,5400" path="m19032,l19036,,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,19034,,19033,1449,11750c2415,9418,3790,7359,5575,5574c7360,3790,9418,2415,11750,1448l19032,xe" filled="t" fillcolor="black" stroked="f">
                  <v:stroke joinstyle="miter"/>
                  <o:lock v:ext="edit" aspectratio="f"/>
                </v:shape>
                <v:shape id="Shape 358" o:spid="_x0000_s1101" style="width:38068;height:38067;left:9517;position:absolute;top:542468" coordsize="38068,38067" o:spt="100" adj="-11796480,,5400" path="m19032,l19036,,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,19034,,19033,1449,11750c2415,9418,3790,7359,5575,5574c7360,3790,9418,2415,11750,1448l19032,xe" filled="t" fillcolor="black" stroked="f">
                  <v:stroke joinstyle="miter"/>
                  <o:lock v:ext="edit" aspectratio="f"/>
                </v:shape>
                <v:shape id="Shape 361" o:spid="_x0000_s1102" style="width:38068;height:38067;left:9517;position:absolute;top:723291" coordsize="38068,38067" o:spt="100" adj="-11796480,,5400" path="m19032,l19036,,26318,1448c28650,2415,30708,3790,32493,5574c34278,7359,35653,9418,36619,11750c37585,14082,38068,16509,38068,19034c38068,21558,37585,23986,36619,26318c35653,28649,34278,30708,32493,32493c30708,34277,28650,35653,26318,36619c23986,37585,21558,38067,19034,38067c16510,38067,14082,37585,11750,36619c9418,35653,7360,34277,5575,32493c3790,30708,2415,28649,1449,26318l,19034,,19033,1449,11750c2415,9418,3790,7359,5575,5574c7360,3790,9418,2415,11750,1448l19032,xe" filled="t" fillcolor="black" stroked="f">
                  <v:stroke joinstyle="miter"/>
                  <o:lock v:ext="edit" aspectratio="f"/>
                </v:shape>
              </v:group>
            </w:pict>
          </mc:Fallback>
        </mc:AlternateContent>
      </w:r>
      <w:r>
        <w:t>Received multiple appreciations from clients for providing excellent deliverables.</w:t>
      </w:r>
      <w:r>
        <w:rPr>
          <w:color w:val="FFFFFF"/>
          <w:sz w:val="2"/>
        </w:rPr>
        <w:t>•</w:t>
      </w:r>
    </w:p>
    <w:p>
      <w:pPr>
        <w:ind w:left="208"/>
        <w:rPr>
          <w:color w:val="FFFFFF"/>
          <w:sz w:val="2"/>
        </w:rPr>
      </w:pPr>
    </w:p>
    <w:p>
      <w:pPr>
        <w:ind w:left="208"/>
      </w:pPr>
      <w:r>
        <w:rPr>
          <w:rFonts w:hint="default"/>
          <w:lang w:val="en-US"/>
        </w:rPr>
        <w:t>Received Best Employee Award</w:t>
      </w:r>
      <w:r>
        <w:t>.</w:t>
      </w:r>
      <w:r>
        <w:rPr>
          <w:color w:val="FFFFFF"/>
          <w:sz w:val="2"/>
        </w:rPr>
        <w:t>•</w:t>
      </w:r>
    </w:p>
    <w:p>
      <w:pPr>
        <w:ind w:left="208"/>
      </w:pPr>
      <w:r>
        <w:t xml:space="preserve">Completed BC implementation with the help of team </w:t>
      </w:r>
      <w:r>
        <w:rPr>
          <w:color w:val="FFFFFF"/>
          <w:sz w:val="2"/>
        </w:rPr>
        <w:t>•</w:t>
      </w:r>
    </w:p>
    <w:p>
      <w:pPr>
        <w:pStyle w:val="Heading1"/>
        <w:ind w:left="-5"/>
      </w:pPr>
    </w:p>
    <w:p>
      <w:pPr>
        <w:pStyle w:val="Heading1"/>
        <w:ind w:left="-5"/>
      </w:pPr>
      <w:r>
        <w:t>Declaration</w:t>
      </w:r>
    </w:p>
    <w:p>
      <w:pPr>
        <w:spacing w:after="0" w:line="259" w:lineRule="auto"/>
        <w:ind w:left="-7" w:firstLine="0"/>
      </w:pPr>
      <w:r>
        <mc:AlternateContent>
          <mc:Choice Requires="wpg">
            <w:drawing>
              <wp:inline distT="0" distB="0" distL="0" distR="0">
                <wp:extent cx="6618605" cy="1417320"/>
                <wp:effectExtent l="0" t="0" r="0" b="0"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618831" cy="1417565"/>
                          <a:chOff x="0" y="0"/>
                          <a:chExt cx="6618831" cy="1417565"/>
                        </a:xfrm>
                      </wpg:grpSpPr>
                      <wps:wsp xmlns:wps="http://schemas.microsoft.com/office/word/2010/wordprocessingShape">
                        <wps:cNvPr id="4242" name="Shape 4242"/>
                        <wps:cNvSpPr/>
                        <wps:spPr>
                          <a:xfrm>
                            <a:off x="0" y="0"/>
                            <a:ext cx="6404942" cy="19034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19034" w="6404942" stroke="1">
                                <a:moveTo>
                                  <a:pt x="0" y="0"/>
                                </a:moveTo>
                                <a:lnTo>
                                  <a:pt x="6404942" y="0"/>
                                </a:lnTo>
                                <a:lnTo>
                                  <a:pt x="6404942" y="19034"/>
                                </a:lnTo>
                                <a:lnTo>
                                  <a:pt x="0" y="190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66" name="Rectangle 366"/>
                        <wps:cNvSpPr/>
                        <wps:spPr>
                          <a:xfrm>
                            <a:off x="4461" y="133285"/>
                            <a:ext cx="6209710" cy="189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3"/>
                                </w:rPr>
                                <w:t>I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assure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above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details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furnished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correct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to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the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best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of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my</w:t>
                              </w:r>
                              <w:r>
                                <w:rPr>
                                  <w:spacing w:val="-6"/>
                                  <w:w w:val="103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pic:pic xmlns:pic="http://schemas.openxmlformats.org/drawingml/2006/picture">
                        <pic:nvPicPr>
                          <pic:cNvPr id="368" name="Picture 368" descr="C:\Users\pc\Pictures\Saved Pictures\suma.jpgsuma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43644" y="304853"/>
                            <a:ext cx="1181140" cy="570964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4273" name="Shape 4273"/>
                        <wps:cNvSpPr/>
                        <wps:spPr>
                          <a:xfrm>
                            <a:off x="4872705" y="932666"/>
                            <a:ext cx="1532237" cy="9516"/>
                          </a:xfrm>
                          <a:custGeom>
                            <a:avLst/>
                            <a:gdLst/>
                            <a:rect l="0" t="0" r="0" b="0"/>
                            <a:pathLst>
                              <a:path fill="norm" h="9516" w="1532237" stroke="1">
                                <a:moveTo>
                                  <a:pt x="0" y="0"/>
                                </a:moveTo>
                                <a:lnTo>
                                  <a:pt x="1532237" y="0"/>
                                </a:lnTo>
                                <a:lnTo>
                                  <a:pt x="1532237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 xmlns:wps="http://schemas.microsoft.com/office/word/2010/wordprocessingShape">
                        <wps:cNvPr id="370" name="Rectangle 370"/>
                        <wps:cNvSpPr/>
                        <wps:spPr>
                          <a:xfrm>
                            <a:off x="5266715" y="1047218"/>
                            <a:ext cx="1200156" cy="1892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hint="default"/>
                                  <w:lang w:val="en-US"/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w w:val="114"/>
                                  <w:lang w:val="en-US"/>
                                </w:rPr>
                                <w:t>Sumalatha.N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1" name="Rectangle 371"/>
                        <wps:cNvSpPr/>
                        <wps:spPr>
                          <a:xfrm>
                            <a:off x="5108994" y="1227739"/>
                            <a:ext cx="790498" cy="189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5"/>
                                </w:rPr>
                                <w:t>Bangalore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2" name="Rectangle 372"/>
                        <wps:cNvSpPr/>
                        <wps:spPr>
                          <a:xfrm>
                            <a:off x="5703212" y="1227739"/>
                            <a:ext cx="83305" cy="189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1"/>
                                </w:rPr>
                                <w:t>,</w:t>
                              </w:r>
                              <w:r>
                                <w:rPr>
                                  <w:spacing w:val="-6"/>
                                  <w:w w:val="10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  <wps:wsp xmlns:wps="http://schemas.microsoft.com/office/word/2010/wordprocessingShape">
                        <wps:cNvPr id="373" name="Rectangle 373"/>
                        <wps:cNvSpPr/>
                        <wps:spPr>
                          <a:xfrm>
                            <a:off x="5765816" y="1227739"/>
                            <a:ext cx="853015" cy="189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hint="default"/>
                                  <w:w w:val="98"/>
                                  <w:lang w:val="en-US"/>
                                </w:rPr>
                                <w:t>30</w:t>
                              </w:r>
                              <w:r>
                                <w:rPr>
                                  <w:w w:val="98"/>
                                </w:rPr>
                                <w:t>-0</w:t>
                              </w:r>
                              <w:r>
                                <w:rPr>
                                  <w:rFonts w:hint="default"/>
                                  <w:w w:val="98"/>
                                  <w:lang w:val="en-US"/>
                                </w:rPr>
                                <w:t>7</w:t>
                              </w:r>
                              <w:r>
                                <w:rPr>
                                  <w:w w:val="98"/>
                                </w:rPr>
                                <w:t>-2023</w:t>
                              </w:r>
                              <w:r>
                                <w:pict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112" type="#_x0000_t75" style="width:1pt;height:1pt">
                                    <v:imagedata r:id="rId7"/>
                                  </v:shape>
                                </w:pict>
                              </w:r>
                            </w:p>
                          </w:txbxContent>
                        </wps:txbx>
                        <wps:bodyPr horzOverflow="overflow" vert="horz" lIns="0" tIns="0" rIns="0" bIns="0" rtlCol="0"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i1103" style="width:521.15pt;height:111.6pt" coordsize="6618831,1417565">
                <o:lock v:ext="edit" aspectratio="f"/>
                <v:shape id="Shape 4242" o:spid="_x0000_s1104" style="width:6404942;height:19034;position:absolute" coordsize="6404942,19034" o:spt="100" adj="-11796480,,5400" path="m,l6404942,,6404942,19034,,19034,,e" filled="t" fillcolor="black" stroked="f">
                  <v:stroke joinstyle="miter"/>
                  <o:lock v:ext="edit" aspectratio="f"/>
                </v:shape>
                <v:rect id="Rectangle 366" o:spid="_x0000_s1105" style="width:6209710;height:189826;left:4461;position:absolute;top:133285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3"/>
                          </w:rPr>
                          <w:t>I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assure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that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above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details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furnished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are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correct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to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the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best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of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my</w:t>
                        </w:r>
                        <w:r>
                          <w:rPr>
                            <w:spacing w:val="-6"/>
                            <w:w w:val="103"/>
                          </w:rPr>
                          <w:t xml:space="preserve"> </w:t>
                        </w:r>
                        <w:r>
                          <w:rPr>
                            <w:w w:val="103"/>
                          </w:rPr>
                          <w:t>knowledge.</w:t>
                        </w:r>
                      </w:p>
                    </w:txbxContent>
                  </v:textbox>
                </v:rect>
                <v:shape id="_x0000_s1026" o:spid="_x0000_s1106" type="#_x0000_t75" alt="C:\Users\pc\Pictures\Saved Pictures\suma.jpgsuma" style="width:1181140;height:570964;left:4943644;position:absolute;top:304853" coordsize="21600,21600" o:preferrelative="t" filled="f" stroked="f">
                  <v:imagedata r:id="rId6" o:title="suma"/>
                  <o:lock v:ext="edit" aspectratio="f"/>
                </v:shape>
                <v:shape id="Shape 4273" o:spid="_x0000_s1107" style="width:1532237;height:9516;left:4872705;position:absolute;top:932666" coordsize="1532237,9516" o:spt="100" adj="-11796480,,5400" path="m,l1532237,,1532237,9516,,9516,,e" filled="t" fillcolor="black" stroked="f">
                  <v:stroke joinstyle="miter"/>
                  <o:lock v:ext="edit" aspectratio="f"/>
                </v:shape>
                <v:rect id="Rectangle 370" o:spid="_x0000_s1108" style="width:1200156;height:189249;left:5266715;position:absolute;top:1047218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  <w:rPr>
                            <w:rFonts w:hint="default"/>
                            <w:lang w:val="en-US"/>
                          </w:rPr>
                        </w:pPr>
                        <w:r>
                          <w:rPr>
                            <w:rFonts w:hint="default"/>
                            <w:b/>
                            <w:w w:val="114"/>
                            <w:lang w:val="en-US"/>
                          </w:rPr>
                          <w:t>Sumalatha.N</w:t>
                        </w:r>
                      </w:p>
                    </w:txbxContent>
                  </v:textbox>
                </v:rect>
                <v:rect id="Rectangle 371" o:spid="_x0000_s1109" style="width:790498;height:189826;left:5108994;position:absolute;top:122773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5"/>
                          </w:rPr>
                          <w:t>Bangalore</w:t>
                        </w:r>
                      </w:p>
                    </w:txbxContent>
                  </v:textbox>
                </v:rect>
                <v:rect id="Rectangle 372" o:spid="_x0000_s1110" style="width:83305;height:189826;left:5703212;position:absolute;top:122773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1"/>
                          </w:rPr>
                          <w:t>,</w:t>
                        </w:r>
                        <w:r>
                          <w:rPr>
                            <w:spacing w:val="-6"/>
                            <w:w w:val="10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o:spid="_x0000_s1111" style="width:853015;height:189826;left:5765816;position:absolute;top:1227739" coordsize="21600,21600" filled="f" stroked="f">
                  <o:lock v:ext="edit" aspectratio="f"/>
                  <v:textbox inset="0,0,0,0">
                    <w:txbxContent>
                      <w:p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hint="default"/>
                            <w:w w:val="98"/>
                            <w:lang w:val="en-US"/>
                          </w:rPr>
                          <w:t>30</w:t>
                        </w:r>
                        <w:r>
                          <w:rPr>
                            <w:w w:val="98"/>
                          </w:rPr>
                          <w:t>-0</w:t>
                        </w:r>
                        <w:r>
                          <w:rPr>
                            <w:rFonts w:hint="default"/>
                            <w:w w:val="98"/>
                            <w:lang w:val="en-US"/>
                          </w:rPr>
                          <w:t>7</w:t>
                        </w:r>
                        <w:r>
                          <w:rPr>
                            <w:w w:val="98"/>
                          </w:rPr>
                          <w:t>-2023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>
      <w:pgSz w:w="11899" w:h="16838"/>
      <w:pgMar w:top="869" w:right="910" w:bottom="967" w:left="906" w:header="720" w:footer="720" w:gutter="0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5C7F58B"/>
    <w:multiLevelType w:val="singleLevel"/>
    <w:tmpl w:val="F5C7F58B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 w:leftChars="0" w:firstLineChars="0"/>
      </w:pPr>
      <w:rPr>
        <w:rFonts w:hint="default"/>
      </w:rPr>
    </w:lvl>
  </w:abstractNum>
  <w:abstractNum w:abstractNumId="1">
    <w:nsid w:val="00000008"/>
    <w:multiLevelType w:val="multilevel"/>
    <w:tmpl w:val="00000008"/>
    <w:lvl w:ilvl="0">
      <w:start w:val="0"/>
      <w:numFmt w:val="bullet"/>
      <w:lvlText w:val="-"/>
      <w:lvlJc w:val="left"/>
      <w:pPr>
        <w:ind w:left="2520" w:hanging="360"/>
      </w:pPr>
      <w:rPr>
        <w:rFonts w:ascii="Calibri" w:eastAsia="Times New Roman" w:hAnsi="Calibri" w:cs="Times New Roman" w:hint="default"/>
      </w:rPr>
    </w:lvl>
    <w:lvl w:ilvl="1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68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left" w:pos="1710"/>
        </w:tabs>
        <w:ind w:left="1710" w:hanging="360"/>
      </w:pPr>
    </w:lvl>
    <w:lvl w:ilvl="1">
      <w:start w:val="1"/>
      <w:numFmt w:val="lowerLetter"/>
      <w:lvlRestart w:val="0"/>
      <w:lvlText w:val="%2."/>
      <w:lvlJc w:val="left"/>
      <w:pPr>
        <w:tabs>
          <w:tab w:val="left" w:pos="2430"/>
        </w:tabs>
        <w:ind w:left="243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left" w:pos="3150"/>
        </w:tabs>
        <w:ind w:left="315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left" w:pos="3870"/>
        </w:tabs>
        <w:ind w:left="387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left" w:pos="4590"/>
        </w:tabs>
        <w:ind w:left="459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left" w:pos="5310"/>
        </w:tabs>
        <w:ind w:left="531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left" w:pos="6030"/>
        </w:tabs>
        <w:ind w:left="603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left" w:pos="6750"/>
        </w:tabs>
        <w:ind w:left="675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left" w:pos="7470"/>
        </w:tabs>
        <w:ind w:left="7470" w:hanging="180"/>
      </w:pPr>
    </w:lvl>
  </w:abstractNum>
  <w:abstractNum w:abstractNumId="3">
    <w:nsid w:val="00000013"/>
    <w:multiLevelType w:val="multilevel"/>
    <w:tmpl w:val="00000013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Restart w:val="0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0016"/>
    <w:multiLevelType w:val="multilevel"/>
    <w:tmpl w:val="0000001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17"/>
    <w:multiLevelType w:val="multilevel"/>
    <w:tmpl w:val="00000017"/>
    <w:lvl w:ilvl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lowerRoman"/>
      <w:lvlRestart w:val="0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6">
    <w:nsid w:val="00000018"/>
    <w:multiLevelType w:val="multilevel"/>
    <w:tmpl w:val="00000018"/>
    <w:lvl w:ilvl="0">
      <w:start w:val="1"/>
      <w:numFmt w:val="lowerLetter"/>
      <w:lvlText w:val="%1."/>
      <w:lvlJc w:val="left"/>
      <w:pPr>
        <w:tabs>
          <w:tab w:val="left" w:pos="900"/>
        </w:tabs>
        <w:ind w:left="900" w:hanging="360"/>
      </w:pPr>
    </w:lvl>
    <w:lvl w:ilvl="1">
      <w:start w:val="1"/>
      <w:numFmt w:val="lowerLetter"/>
      <w:lvlRestart w:val="0"/>
      <w:lvlText w:val="%2."/>
      <w:lvlJc w:val="left"/>
      <w:pPr>
        <w:tabs>
          <w:tab w:val="left" w:pos="1620"/>
        </w:tabs>
        <w:ind w:left="1620" w:hanging="360"/>
      </w:pPr>
    </w:lvl>
    <w:lvl w:ilvl="2">
      <w:start w:val="1"/>
      <w:numFmt w:val="lowerRoman"/>
      <w:lvlRestart w:val="0"/>
      <w:lvlText w:val="%3."/>
      <w:lvlJc w:val="right"/>
      <w:pPr>
        <w:tabs>
          <w:tab w:val="left" w:pos="2340"/>
        </w:tabs>
        <w:ind w:left="2340" w:hanging="180"/>
      </w:pPr>
    </w:lvl>
    <w:lvl w:ilvl="3">
      <w:start w:val="1"/>
      <w:numFmt w:val="decimal"/>
      <w:lvlRestart w:val="0"/>
      <w:lvlText w:val="%4."/>
      <w:lvlJc w:val="left"/>
      <w:pPr>
        <w:tabs>
          <w:tab w:val="left" w:pos="3060"/>
        </w:tabs>
        <w:ind w:left="3060" w:hanging="360"/>
      </w:pPr>
    </w:lvl>
    <w:lvl w:ilvl="4">
      <w:start w:val="1"/>
      <w:numFmt w:val="lowerLetter"/>
      <w:lvlRestart w:val="0"/>
      <w:lvlText w:val="%5."/>
      <w:lvlJc w:val="left"/>
      <w:pPr>
        <w:tabs>
          <w:tab w:val="left" w:pos="3780"/>
        </w:tabs>
        <w:ind w:left="3780" w:hanging="360"/>
      </w:pPr>
    </w:lvl>
    <w:lvl w:ilvl="5">
      <w:start w:val="1"/>
      <w:numFmt w:val="lowerRoman"/>
      <w:lvlRestart w:val="0"/>
      <w:lvlText w:val="%6."/>
      <w:lvlJc w:val="right"/>
      <w:pPr>
        <w:tabs>
          <w:tab w:val="left" w:pos="4500"/>
        </w:tabs>
        <w:ind w:left="4500" w:hanging="180"/>
      </w:pPr>
    </w:lvl>
    <w:lvl w:ilvl="6">
      <w:start w:val="1"/>
      <w:numFmt w:val="decimal"/>
      <w:lvlRestart w:val="0"/>
      <w:lvlText w:val="%7."/>
      <w:lvlJc w:val="left"/>
      <w:pPr>
        <w:tabs>
          <w:tab w:val="left" w:pos="5220"/>
        </w:tabs>
        <w:ind w:left="5220" w:hanging="360"/>
      </w:pPr>
    </w:lvl>
    <w:lvl w:ilvl="7">
      <w:start w:val="1"/>
      <w:numFmt w:val="lowerLetter"/>
      <w:lvlRestart w:val="0"/>
      <w:lvlText w:val="%8."/>
      <w:lvlJc w:val="left"/>
      <w:pPr>
        <w:tabs>
          <w:tab w:val="left" w:pos="5940"/>
        </w:tabs>
        <w:ind w:left="5940" w:hanging="360"/>
      </w:pPr>
    </w:lvl>
    <w:lvl w:ilvl="8">
      <w:start w:val="1"/>
      <w:numFmt w:val="lowerRoman"/>
      <w:lvlRestart w:val="0"/>
      <w:lvlText w:val="%9."/>
      <w:lvlJc w:val="right"/>
      <w:pPr>
        <w:tabs>
          <w:tab w:val="left" w:pos="6660"/>
        </w:tabs>
        <w:ind w:left="6660" w:hanging="180"/>
      </w:pPr>
    </w:lvl>
  </w:abstractNum>
  <w:abstractNum w:abstractNumId="7">
    <w:nsid w:val="0000001D"/>
    <w:multiLevelType w:val="multilevel"/>
    <w:tmpl w:val="0000001D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00000020"/>
    <w:multiLevelType w:val="multilevel"/>
    <w:tmpl w:val="00000020"/>
    <w:lvl w:ilvl="0">
      <w:start w:val="0"/>
      <w:numFmt w:val="bullet"/>
      <w:lvlText w:val=""/>
      <w:lvlJc w:val="left"/>
      <w:pPr>
        <w:ind w:left="540" w:hanging="360"/>
      </w:pPr>
      <w:rPr>
        <w:rFonts w:ascii="Wingdings" w:eastAsia="Calibri" w:hAnsi="Wingdings" w:cs="Times New Roman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8A"/>
    <w:rsid w:val="0036298A"/>
    <w:rsid w:val="00C16F6B"/>
    <w:rsid w:val="01D66092"/>
    <w:rsid w:val="040A4AA1"/>
    <w:rsid w:val="05197F31"/>
    <w:rsid w:val="05B01686"/>
    <w:rsid w:val="0AC54FAE"/>
    <w:rsid w:val="0F490E92"/>
    <w:rsid w:val="0FF17ED1"/>
    <w:rsid w:val="1F252B40"/>
    <w:rsid w:val="20C244A5"/>
    <w:rsid w:val="29DE6116"/>
    <w:rsid w:val="2D6B2084"/>
    <w:rsid w:val="38FF3ECD"/>
    <w:rsid w:val="4BCB5E91"/>
    <w:rsid w:val="4FE05D4B"/>
    <w:rsid w:val="57BD2FDD"/>
    <w:rsid w:val="57C87D89"/>
    <w:rsid w:val="6F0965CD"/>
    <w:rsid w:val="73C36F3B"/>
    <w:rsid w:val="74B530B7"/>
    <w:rsid w:val="777D5C36"/>
    <w:rsid w:val="7D66255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spacing w:after="4" w:line="257" w:lineRule="auto"/>
      <w:ind w:left="614" w:hanging="10"/>
    </w:pPr>
    <w:rPr>
      <w:rFonts w:ascii="Calibri" w:eastAsia="Calibri" w:hAnsi="Calibri" w:cs="Calibri"/>
      <w:color w:val="000000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kern w:val="2"/>
      <w:sz w:val="24"/>
      <w:szCs w:val="22"/>
      <w:lang w:val="en-US"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0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image" Target="media/image2.jpeg" /><Relationship Id="rId7" Type="http://schemas.openxmlformats.org/officeDocument/2006/relationships/image" Target="https://rdxfootmark.naukri.com/v2/track/openCv?trackingInfo=9127bd9005ff45aef7567e9fd9b706fd134f530e18705c4458440321091b5b58150f18071145585a1b4d58515c424154181c084b281e010303021342505909534f141b0d11421e051d580f036a5d030910435b5a0e574c130f0d1149181a0457063c4c4b030903490a5901541b1a0015521113590b0e054e1200435510400b0e0c521b155d15511042595d0f4356014a4857034b4a5b0b554a1601130612464a10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749</Words>
  <Characters>4274</Characters>
  <Application>Microsoft Office Word</Application>
  <DocSecurity>0</DocSecurity>
  <Lines>35</Lines>
  <Paragraphs>10</Paragraphs>
  <ScaleCrop>false</ScaleCrop>
  <Company/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Girish Kumar</dc:creator>
  <cp:keywords>Free Online Resume Builder, FlowCV - https:/flowcv.com</cp:keywords>
  <cp:lastModifiedBy>pc</cp:lastModifiedBy>
  <cp:revision>2</cp:revision>
  <dcterms:created xsi:type="dcterms:W3CDTF">2023-07-28T11:25:00Z</dcterms:created>
  <dcterms:modified xsi:type="dcterms:W3CDTF">2023-07-30T09:04:15Z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5A019CADB64D471E88AF9E6EB997601E</vt:lpwstr>
  </property>
  <property fmtid="{D5CDD505-2E9C-101B-9397-08002B2CF9AE}" pid="3" name="KSOProductBuildVer">
    <vt:lpwstr>1033-11.2.0.11537</vt:lpwstr>
  </property>
</Properties>
</file>